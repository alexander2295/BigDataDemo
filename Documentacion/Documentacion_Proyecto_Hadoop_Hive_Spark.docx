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6529E" w14:textId="77777777" w:rsidR="001C6143" w:rsidRPr="00091062" w:rsidRDefault="00000000">
      <w:pPr>
        <w:pStyle w:val="Ttulo"/>
        <w:rPr>
          <w:lang w:val="es-EC"/>
        </w:rPr>
      </w:pPr>
      <w:r w:rsidRPr="00091062">
        <w:rPr>
          <w:lang w:val="es-EC"/>
        </w:rPr>
        <w:t xml:space="preserve">Documentación Proyecto Hadoop +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+ Spark</w:t>
      </w:r>
    </w:p>
    <w:p w14:paraId="454C3F2E" w14:textId="77777777" w:rsidR="001C6143" w:rsidRPr="00091062" w:rsidRDefault="00000000">
      <w:pPr>
        <w:pStyle w:val="Ttulo1"/>
        <w:rPr>
          <w:lang w:val="es-EC"/>
        </w:rPr>
      </w:pPr>
      <w:r>
        <w:t>📂</w:t>
      </w:r>
      <w:r w:rsidRPr="00091062">
        <w:rPr>
          <w:lang w:val="es-EC"/>
        </w:rPr>
        <w:t xml:space="preserve"> Estructura del Proyecto</w:t>
      </w:r>
    </w:p>
    <w:p w14:paraId="1920A201" w14:textId="77777777" w:rsidR="001C6143" w:rsidRPr="00091062" w:rsidRDefault="00000000">
      <w:pPr>
        <w:rPr>
          <w:lang w:val="es-EC"/>
        </w:rPr>
      </w:pPr>
      <w:r w:rsidRPr="00091062">
        <w:rPr>
          <w:lang w:val="es-EC"/>
        </w:rPr>
        <w:br/>
        <w:t>Proyecto-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>/</w:t>
      </w:r>
      <w:r w:rsidRPr="00091062">
        <w:rPr>
          <w:lang w:val="es-EC"/>
        </w:rPr>
        <w:br/>
        <w:t>│</w:t>
      </w:r>
      <w:r w:rsidRPr="00091062">
        <w:rPr>
          <w:lang w:val="es-EC"/>
        </w:rPr>
        <w:br/>
        <w:t xml:space="preserve">├── </w:t>
      </w:r>
      <w:proofErr w:type="spellStart"/>
      <w:r w:rsidRPr="00091062">
        <w:rPr>
          <w:lang w:val="es-EC"/>
        </w:rPr>
        <w:t>docker-compose.yml</w:t>
      </w:r>
      <w:proofErr w:type="spellEnd"/>
      <w:r w:rsidRPr="00091062">
        <w:rPr>
          <w:lang w:val="es-EC"/>
        </w:rPr>
        <w:t xml:space="preserve">        # Orquestación de servicios Hadoop +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+ Spark</w:t>
      </w:r>
      <w:r w:rsidRPr="00091062">
        <w:rPr>
          <w:lang w:val="es-EC"/>
        </w:rPr>
        <w:br/>
        <w:t xml:space="preserve">├── </w:t>
      </w:r>
      <w:proofErr w:type="spellStart"/>
      <w:r w:rsidRPr="00091062">
        <w:rPr>
          <w:lang w:val="es-EC"/>
        </w:rPr>
        <w:t>Dockerfile</w:t>
      </w:r>
      <w:proofErr w:type="spellEnd"/>
      <w:r w:rsidRPr="00091062">
        <w:rPr>
          <w:lang w:val="es-EC"/>
        </w:rPr>
        <w:t xml:space="preserve">                # Imagen extendida de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con driver PostgreSQL</w:t>
      </w:r>
      <w:r w:rsidRPr="00091062">
        <w:rPr>
          <w:lang w:val="es-EC"/>
        </w:rPr>
        <w:br/>
        <w:t xml:space="preserve">├── </w:t>
      </w:r>
      <w:proofErr w:type="spellStart"/>
      <w:r w:rsidRPr="00091062">
        <w:rPr>
          <w:lang w:val="es-EC"/>
        </w:rPr>
        <w:t>hadoop.env</w:t>
      </w:r>
      <w:proofErr w:type="spellEnd"/>
      <w:r w:rsidRPr="00091062">
        <w:rPr>
          <w:lang w:val="es-EC"/>
        </w:rPr>
        <w:t xml:space="preserve">                # Variables de entorno de Hadoop</w:t>
      </w:r>
      <w:r w:rsidRPr="00091062">
        <w:rPr>
          <w:lang w:val="es-EC"/>
        </w:rPr>
        <w:br/>
        <w:t xml:space="preserve">├── </w:t>
      </w:r>
      <w:proofErr w:type="spellStart"/>
      <w:r w:rsidRPr="00091062">
        <w:rPr>
          <w:lang w:val="es-EC"/>
        </w:rPr>
        <w:t>hive.env</w:t>
      </w:r>
      <w:proofErr w:type="spellEnd"/>
      <w:r w:rsidRPr="00091062">
        <w:rPr>
          <w:lang w:val="es-EC"/>
        </w:rPr>
        <w:t xml:space="preserve">                  # Variables de entorno de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br/>
        <w:t xml:space="preserve">├── hive-site.xml             # Configuración de conexión de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al </w:t>
      </w:r>
      <w:proofErr w:type="spellStart"/>
      <w:r w:rsidRPr="00091062">
        <w:rPr>
          <w:lang w:val="es-EC"/>
        </w:rPr>
        <w:t>Metastore</w:t>
      </w:r>
      <w:proofErr w:type="spellEnd"/>
      <w:r w:rsidRPr="00091062">
        <w:rPr>
          <w:lang w:val="es-EC"/>
        </w:rPr>
        <w:t xml:space="preserve"> (PostgreSQL)</w:t>
      </w:r>
      <w:r w:rsidRPr="00091062">
        <w:rPr>
          <w:lang w:val="es-EC"/>
        </w:rPr>
        <w:br/>
        <w:t>├── postgresql-42.7.5.jar     # Driver JDBC de PostgreSQL</w:t>
      </w:r>
      <w:r w:rsidRPr="00091062">
        <w:rPr>
          <w:lang w:val="es-EC"/>
        </w:rPr>
        <w:br/>
        <w:t xml:space="preserve">├── </w:t>
      </w:r>
      <w:proofErr w:type="spellStart"/>
      <w:r w:rsidRPr="00091062">
        <w:rPr>
          <w:lang w:val="es-EC"/>
        </w:rPr>
        <w:t>docker</w:t>
      </w:r>
      <w:proofErr w:type="spellEnd"/>
      <w:r w:rsidRPr="00091062">
        <w:rPr>
          <w:lang w:val="es-EC"/>
        </w:rPr>
        <w:t xml:space="preserve">                    # (archivo vacío que no usamos, se puede borrar)</w:t>
      </w:r>
      <w:r w:rsidRPr="00091062">
        <w:rPr>
          <w:lang w:val="es-EC"/>
        </w:rPr>
        <w:br/>
        <w:t>└── app/                      # Carpeta para notebooks o scripts Spark (Python/Scala)</w:t>
      </w:r>
      <w:r w:rsidRPr="00091062">
        <w:rPr>
          <w:lang w:val="es-EC"/>
        </w:rPr>
        <w:br/>
      </w:r>
    </w:p>
    <w:p w14:paraId="13F3AF1F" w14:textId="77777777" w:rsidR="001C6143" w:rsidRPr="00091062" w:rsidRDefault="00000000">
      <w:pPr>
        <w:pStyle w:val="Ttulo1"/>
        <w:rPr>
          <w:lang w:val="es-EC"/>
        </w:rPr>
      </w:pPr>
      <w:r>
        <w:t>🔹</w:t>
      </w:r>
      <w:r w:rsidRPr="00091062">
        <w:rPr>
          <w:lang w:val="es-EC"/>
        </w:rPr>
        <w:t xml:space="preserve"> Función de cada archivo</w:t>
      </w:r>
    </w:p>
    <w:p w14:paraId="0691F8EE" w14:textId="77777777" w:rsidR="001C6143" w:rsidRPr="00091062" w:rsidRDefault="00000000">
      <w:pPr>
        <w:rPr>
          <w:lang w:val="es-EC"/>
        </w:rPr>
      </w:pPr>
      <w:r w:rsidRPr="00091062">
        <w:rPr>
          <w:lang w:val="es-EC"/>
        </w:rPr>
        <w:br/>
        <w:t xml:space="preserve">- </w:t>
      </w:r>
      <w:proofErr w:type="spellStart"/>
      <w:r w:rsidRPr="00091062">
        <w:rPr>
          <w:lang w:val="es-EC"/>
        </w:rPr>
        <w:t>docker-compose.yml</w:t>
      </w:r>
      <w:proofErr w:type="spellEnd"/>
      <w:r w:rsidRPr="00091062">
        <w:rPr>
          <w:lang w:val="es-EC"/>
        </w:rPr>
        <w:t xml:space="preserve">: Define servicios Hadoop </w:t>
      </w:r>
      <w:proofErr w:type="spellStart"/>
      <w:r w:rsidRPr="00091062">
        <w:rPr>
          <w:lang w:val="es-EC"/>
        </w:rPr>
        <w:t>core</w:t>
      </w:r>
      <w:proofErr w:type="spellEnd"/>
      <w:r w:rsidRPr="00091062">
        <w:rPr>
          <w:lang w:val="es-EC"/>
        </w:rPr>
        <w:t xml:space="preserve"> (</w:t>
      </w:r>
      <w:proofErr w:type="spellStart"/>
      <w:r w:rsidRPr="00091062">
        <w:rPr>
          <w:lang w:val="es-EC"/>
        </w:rPr>
        <w:t>namenode</w:t>
      </w:r>
      <w:proofErr w:type="spellEnd"/>
      <w:r w:rsidRPr="00091062">
        <w:rPr>
          <w:lang w:val="es-EC"/>
        </w:rPr>
        <w:t xml:space="preserve">, </w:t>
      </w:r>
      <w:proofErr w:type="spellStart"/>
      <w:r w:rsidRPr="00091062">
        <w:rPr>
          <w:lang w:val="es-EC"/>
        </w:rPr>
        <w:t>datanode</w:t>
      </w:r>
      <w:proofErr w:type="spellEnd"/>
      <w:r w:rsidRPr="00091062">
        <w:rPr>
          <w:lang w:val="es-EC"/>
        </w:rPr>
        <w:t xml:space="preserve">, etc.),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(</w:t>
      </w:r>
      <w:proofErr w:type="spellStart"/>
      <w:r w:rsidRPr="00091062">
        <w:rPr>
          <w:lang w:val="es-EC"/>
        </w:rPr>
        <w:t>metastore</w:t>
      </w:r>
      <w:proofErr w:type="spellEnd"/>
      <w:r w:rsidRPr="00091062">
        <w:rPr>
          <w:lang w:val="es-EC"/>
        </w:rPr>
        <w:t xml:space="preserve"> + server), PostgreSQL y Spark. Configura puertos, volúmenes y dependencias.</w:t>
      </w:r>
      <w:r w:rsidRPr="00091062">
        <w:rPr>
          <w:lang w:val="es-EC"/>
        </w:rPr>
        <w:br/>
      </w:r>
      <w:r w:rsidRPr="00091062">
        <w:rPr>
          <w:lang w:val="es-EC"/>
        </w:rPr>
        <w:br/>
        <w:t xml:space="preserve">- </w:t>
      </w:r>
      <w:proofErr w:type="spellStart"/>
      <w:r w:rsidRPr="00091062">
        <w:rPr>
          <w:lang w:val="es-EC"/>
        </w:rPr>
        <w:t>Dockerfile</w:t>
      </w:r>
      <w:proofErr w:type="spellEnd"/>
      <w:r w:rsidRPr="00091062">
        <w:rPr>
          <w:lang w:val="es-EC"/>
        </w:rPr>
        <w:t xml:space="preserve">: Extiende la imagen de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(bde2020/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>) para incluir el driver PostgreSQL en /</w:t>
      </w:r>
      <w:proofErr w:type="spellStart"/>
      <w:r w:rsidRPr="00091062">
        <w:rPr>
          <w:lang w:val="es-EC"/>
        </w:rPr>
        <w:t>opt</w:t>
      </w:r>
      <w:proofErr w:type="spellEnd"/>
      <w:r w:rsidRPr="00091062">
        <w:rPr>
          <w:lang w:val="es-EC"/>
        </w:rPr>
        <w:t>/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>/</w:t>
      </w:r>
      <w:proofErr w:type="spellStart"/>
      <w:r w:rsidRPr="00091062">
        <w:rPr>
          <w:lang w:val="es-EC"/>
        </w:rPr>
        <w:t>lib</w:t>
      </w:r>
      <w:proofErr w:type="spellEnd"/>
      <w:r w:rsidRPr="00091062">
        <w:rPr>
          <w:lang w:val="es-EC"/>
        </w:rPr>
        <w:t>/.</w:t>
      </w:r>
      <w:r w:rsidRPr="00091062">
        <w:rPr>
          <w:lang w:val="es-EC"/>
        </w:rPr>
        <w:br/>
      </w:r>
      <w:r w:rsidRPr="00091062">
        <w:rPr>
          <w:lang w:val="es-EC"/>
        </w:rPr>
        <w:br/>
        <w:t xml:space="preserve">- </w:t>
      </w:r>
      <w:proofErr w:type="spellStart"/>
      <w:r w:rsidRPr="00091062">
        <w:rPr>
          <w:lang w:val="es-EC"/>
        </w:rPr>
        <w:t>hadoop.env</w:t>
      </w:r>
      <w:proofErr w:type="spellEnd"/>
      <w:r w:rsidRPr="00091062">
        <w:rPr>
          <w:lang w:val="es-EC"/>
        </w:rPr>
        <w:t>: Variables de entorno de Hadoop: CLUSTER_NAME, configuración HDFS, YARN, etc.</w:t>
      </w:r>
      <w:r w:rsidRPr="00091062">
        <w:rPr>
          <w:lang w:val="es-EC"/>
        </w:rPr>
        <w:br/>
      </w:r>
      <w:r w:rsidRPr="00091062">
        <w:rPr>
          <w:lang w:val="es-EC"/>
        </w:rPr>
        <w:br/>
        <w:t xml:space="preserve">- </w:t>
      </w:r>
      <w:proofErr w:type="spellStart"/>
      <w:r w:rsidRPr="00091062">
        <w:rPr>
          <w:lang w:val="es-EC"/>
        </w:rPr>
        <w:t>hive.env</w:t>
      </w:r>
      <w:proofErr w:type="spellEnd"/>
      <w:r w:rsidRPr="00091062">
        <w:rPr>
          <w:lang w:val="es-EC"/>
        </w:rPr>
        <w:t xml:space="preserve">: Variables de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, conecta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con PostgreSQL y HDFS.</w:t>
      </w:r>
      <w:r w:rsidRPr="00091062">
        <w:rPr>
          <w:lang w:val="es-EC"/>
        </w:rPr>
        <w:br/>
      </w:r>
      <w:r w:rsidRPr="00091062">
        <w:rPr>
          <w:lang w:val="es-EC"/>
        </w:rPr>
        <w:br/>
        <w:t xml:space="preserve">- hive-site.xml: Configuración crítica para el </w:t>
      </w:r>
      <w:proofErr w:type="spellStart"/>
      <w:r w:rsidRPr="00091062">
        <w:rPr>
          <w:lang w:val="es-EC"/>
        </w:rPr>
        <w:t>metastore</w:t>
      </w:r>
      <w:proofErr w:type="spellEnd"/>
      <w:r w:rsidRPr="00091062">
        <w:rPr>
          <w:lang w:val="es-EC"/>
        </w:rPr>
        <w:t>. Define driver, URL de conexión, usuario y contraseña.</w:t>
      </w:r>
      <w:r w:rsidRPr="00091062">
        <w:rPr>
          <w:lang w:val="es-EC"/>
        </w:rPr>
        <w:br/>
      </w:r>
      <w:r w:rsidRPr="00091062">
        <w:rPr>
          <w:lang w:val="es-EC"/>
        </w:rPr>
        <w:br/>
        <w:t xml:space="preserve">- postgresql-42.7.5.jar: Driver JDBC para conexión de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con PostgreSQL.</w:t>
      </w:r>
      <w:r w:rsidRPr="00091062">
        <w:rPr>
          <w:lang w:val="es-EC"/>
        </w:rPr>
        <w:br/>
      </w:r>
      <w:r w:rsidRPr="00091062">
        <w:rPr>
          <w:lang w:val="es-EC"/>
        </w:rPr>
        <w:br/>
        <w:t xml:space="preserve">- app/: Scripts Spark o notebooks para procesar datos y construir el pipeline </w:t>
      </w:r>
      <w:proofErr w:type="spellStart"/>
      <w:r w:rsidRPr="00091062">
        <w:rPr>
          <w:lang w:val="es-EC"/>
        </w:rPr>
        <w:t>Bronze</w:t>
      </w:r>
      <w:proofErr w:type="spellEnd"/>
      <w:r w:rsidRPr="00091062">
        <w:rPr>
          <w:lang w:val="es-EC"/>
        </w:rPr>
        <w:t xml:space="preserve"> → Silver → Gold.</w:t>
      </w:r>
      <w:r w:rsidRPr="00091062">
        <w:rPr>
          <w:lang w:val="es-EC"/>
        </w:rPr>
        <w:br/>
      </w:r>
    </w:p>
    <w:p w14:paraId="29076C93" w14:textId="77777777" w:rsidR="001C6143" w:rsidRPr="00091062" w:rsidRDefault="00000000">
      <w:pPr>
        <w:pStyle w:val="Ttulo1"/>
        <w:rPr>
          <w:lang w:val="es-EC"/>
        </w:rPr>
      </w:pPr>
      <w:r>
        <w:lastRenderedPageBreak/>
        <w:t>🔹</w:t>
      </w:r>
      <w:r w:rsidRPr="00091062">
        <w:rPr>
          <w:lang w:val="es-EC"/>
        </w:rPr>
        <w:t xml:space="preserve"> Flujo de trabajo</w:t>
      </w:r>
    </w:p>
    <w:p w14:paraId="1CDCFA07" w14:textId="77777777" w:rsidR="001C6143" w:rsidRPr="00091062" w:rsidRDefault="00000000">
      <w:pPr>
        <w:rPr>
          <w:lang w:val="es-EC"/>
        </w:rPr>
      </w:pPr>
      <w:r w:rsidRPr="00091062">
        <w:rPr>
          <w:lang w:val="es-EC"/>
        </w:rPr>
        <w:br/>
        <w:t>1. Levantar servicios en orden:</w:t>
      </w:r>
      <w:r w:rsidRPr="00091062">
        <w:rPr>
          <w:lang w:val="es-EC"/>
        </w:rPr>
        <w:br/>
        <w:t xml:space="preserve">   - </w:t>
      </w:r>
      <w:proofErr w:type="spellStart"/>
      <w:r w:rsidRPr="00091062">
        <w:rPr>
          <w:lang w:val="es-EC"/>
        </w:rPr>
        <w:t>Namenode</w:t>
      </w:r>
      <w:proofErr w:type="spellEnd"/>
      <w:r w:rsidRPr="00091062">
        <w:rPr>
          <w:lang w:val="es-EC"/>
        </w:rPr>
        <w:t xml:space="preserve"> y </w:t>
      </w:r>
      <w:proofErr w:type="spellStart"/>
      <w:r w:rsidRPr="00091062">
        <w:rPr>
          <w:lang w:val="es-EC"/>
        </w:rPr>
        <w:t>Datanode</w:t>
      </w:r>
      <w:proofErr w:type="spellEnd"/>
      <w:r w:rsidRPr="00091062">
        <w:rPr>
          <w:lang w:val="es-EC"/>
        </w:rPr>
        <w:br/>
        <w:t xml:space="preserve">   - </w:t>
      </w:r>
      <w:proofErr w:type="spellStart"/>
      <w:r w:rsidRPr="00091062">
        <w:rPr>
          <w:lang w:val="es-EC"/>
        </w:rPr>
        <w:t>ResourceManager</w:t>
      </w:r>
      <w:proofErr w:type="spellEnd"/>
      <w:r w:rsidRPr="00091062">
        <w:rPr>
          <w:lang w:val="es-EC"/>
        </w:rPr>
        <w:t xml:space="preserve"> y </w:t>
      </w:r>
      <w:proofErr w:type="spellStart"/>
      <w:r w:rsidRPr="00091062">
        <w:rPr>
          <w:lang w:val="es-EC"/>
        </w:rPr>
        <w:t>NodeManager</w:t>
      </w:r>
      <w:proofErr w:type="spellEnd"/>
      <w:r w:rsidRPr="00091062">
        <w:rPr>
          <w:lang w:val="es-EC"/>
        </w:rPr>
        <w:br/>
        <w:t xml:space="preserve">   - </w:t>
      </w:r>
      <w:proofErr w:type="spellStart"/>
      <w:r w:rsidRPr="00091062">
        <w:rPr>
          <w:lang w:val="es-EC"/>
        </w:rPr>
        <w:t>HistoryServer</w:t>
      </w:r>
      <w:proofErr w:type="spellEnd"/>
      <w:r w:rsidRPr="00091062">
        <w:rPr>
          <w:lang w:val="es-EC"/>
        </w:rPr>
        <w:br/>
        <w:t xml:space="preserve">   - PostgreSQL (para </w:t>
      </w:r>
      <w:proofErr w:type="spellStart"/>
      <w:r w:rsidRPr="00091062">
        <w:rPr>
          <w:lang w:val="es-EC"/>
        </w:rPr>
        <w:t>metastore</w:t>
      </w:r>
      <w:proofErr w:type="spellEnd"/>
      <w:r w:rsidRPr="00091062">
        <w:rPr>
          <w:lang w:val="es-EC"/>
        </w:rPr>
        <w:t>)</w:t>
      </w:r>
      <w:r w:rsidRPr="00091062">
        <w:rPr>
          <w:lang w:val="es-EC"/>
        </w:rPr>
        <w:br/>
        <w:t xml:space="preserve">   -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Metastore</w:t>
      </w:r>
      <w:proofErr w:type="spellEnd"/>
      <w:r w:rsidRPr="00091062">
        <w:rPr>
          <w:lang w:val="es-EC"/>
        </w:rPr>
        <w:t xml:space="preserve"> (con </w:t>
      </w:r>
      <w:proofErr w:type="spellStart"/>
      <w:r w:rsidRPr="00091062">
        <w:rPr>
          <w:lang w:val="es-EC"/>
        </w:rPr>
        <w:t>schema</w:t>
      </w:r>
      <w:proofErr w:type="spellEnd"/>
      <w:r w:rsidRPr="00091062">
        <w:rPr>
          <w:lang w:val="es-EC"/>
        </w:rPr>
        <w:t xml:space="preserve"> inicializado en PostgreSQL)</w:t>
      </w:r>
      <w:r w:rsidRPr="00091062">
        <w:rPr>
          <w:lang w:val="es-EC"/>
        </w:rPr>
        <w:br/>
        <w:t xml:space="preserve">   -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Server2</w:t>
      </w:r>
      <w:r w:rsidRPr="00091062">
        <w:rPr>
          <w:lang w:val="es-EC"/>
        </w:rPr>
        <w:br/>
        <w:t xml:space="preserve">   - Spark Master y </w:t>
      </w:r>
      <w:proofErr w:type="spellStart"/>
      <w:r w:rsidRPr="00091062">
        <w:rPr>
          <w:lang w:val="es-EC"/>
        </w:rPr>
        <w:t>Workers</w:t>
      </w:r>
      <w:proofErr w:type="spellEnd"/>
      <w:r w:rsidRPr="00091062">
        <w:rPr>
          <w:lang w:val="es-EC"/>
        </w:rPr>
        <w:br/>
      </w:r>
      <w:r w:rsidRPr="00091062">
        <w:rPr>
          <w:lang w:val="es-EC"/>
        </w:rPr>
        <w:br/>
        <w:t>2. HDFS:</w:t>
      </w:r>
      <w:r w:rsidRPr="00091062">
        <w:rPr>
          <w:lang w:val="es-EC"/>
        </w:rPr>
        <w:br/>
        <w:t xml:space="preserve">   - Crear carpetas /</w:t>
      </w:r>
      <w:proofErr w:type="spellStart"/>
      <w:r w:rsidRPr="00091062">
        <w:rPr>
          <w:lang w:val="es-EC"/>
        </w:rPr>
        <w:t>bronze</w:t>
      </w:r>
      <w:proofErr w:type="spellEnd"/>
      <w:r w:rsidRPr="00091062">
        <w:rPr>
          <w:lang w:val="es-EC"/>
        </w:rPr>
        <w:t>, /</w:t>
      </w:r>
      <w:proofErr w:type="spellStart"/>
      <w:r w:rsidRPr="00091062">
        <w:rPr>
          <w:lang w:val="es-EC"/>
        </w:rPr>
        <w:t>silver</w:t>
      </w:r>
      <w:proofErr w:type="spellEnd"/>
      <w:r w:rsidRPr="00091062">
        <w:rPr>
          <w:lang w:val="es-EC"/>
        </w:rPr>
        <w:t>, /</w:t>
      </w:r>
      <w:proofErr w:type="spellStart"/>
      <w:r w:rsidRPr="00091062">
        <w:rPr>
          <w:lang w:val="es-EC"/>
        </w:rPr>
        <w:t>gold</w:t>
      </w:r>
      <w:proofErr w:type="spellEnd"/>
      <w:r w:rsidRPr="00091062">
        <w:rPr>
          <w:lang w:val="es-EC"/>
        </w:rPr>
        <w:br/>
        <w:t xml:space="preserve">   - Cargar datasets: </w:t>
      </w:r>
      <w:proofErr w:type="spellStart"/>
      <w:r w:rsidRPr="00091062">
        <w:rPr>
          <w:lang w:val="es-EC"/>
        </w:rPr>
        <w:t>docker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cp</w:t>
      </w:r>
      <w:proofErr w:type="spellEnd"/>
      <w:r w:rsidRPr="00091062">
        <w:rPr>
          <w:lang w:val="es-EC"/>
        </w:rPr>
        <w:t xml:space="preserve"> + </w:t>
      </w:r>
      <w:proofErr w:type="spellStart"/>
      <w:r w:rsidRPr="00091062">
        <w:rPr>
          <w:lang w:val="es-EC"/>
        </w:rPr>
        <w:t>hdfs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dfs</w:t>
      </w:r>
      <w:proofErr w:type="spellEnd"/>
      <w:r w:rsidRPr="00091062">
        <w:rPr>
          <w:lang w:val="es-EC"/>
        </w:rPr>
        <w:t xml:space="preserve"> -</w:t>
      </w:r>
      <w:proofErr w:type="spellStart"/>
      <w:r w:rsidRPr="00091062">
        <w:rPr>
          <w:lang w:val="es-EC"/>
        </w:rPr>
        <w:t>put</w:t>
      </w:r>
      <w:proofErr w:type="spellEnd"/>
      <w:r w:rsidRPr="00091062">
        <w:rPr>
          <w:lang w:val="es-EC"/>
        </w:rPr>
        <w:br/>
      </w:r>
      <w:r w:rsidRPr="00091062">
        <w:rPr>
          <w:lang w:val="es-EC"/>
        </w:rPr>
        <w:br/>
        <w:t xml:space="preserve">3.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>:</w:t>
      </w:r>
      <w:r w:rsidRPr="00091062">
        <w:rPr>
          <w:lang w:val="es-EC"/>
        </w:rPr>
        <w:br/>
        <w:t xml:space="preserve">   - Crear tablas externas apuntando a carpetas en HDFS</w:t>
      </w:r>
      <w:r w:rsidRPr="00091062">
        <w:rPr>
          <w:lang w:val="es-EC"/>
        </w:rPr>
        <w:br/>
        <w:t xml:space="preserve">   - Ejemplo:</w:t>
      </w:r>
      <w:r w:rsidRPr="00091062">
        <w:rPr>
          <w:lang w:val="es-EC"/>
        </w:rPr>
        <w:br/>
        <w:t xml:space="preserve">     CREATE EXTERNAL TABLE </w:t>
      </w:r>
      <w:proofErr w:type="spellStart"/>
      <w:r w:rsidRPr="00091062">
        <w:rPr>
          <w:lang w:val="es-EC"/>
        </w:rPr>
        <w:t>movies</w:t>
      </w:r>
      <w:proofErr w:type="spellEnd"/>
      <w:r w:rsidRPr="00091062">
        <w:rPr>
          <w:lang w:val="es-EC"/>
        </w:rPr>
        <w:t xml:space="preserve"> (...)</w:t>
      </w:r>
      <w:r w:rsidRPr="00091062">
        <w:rPr>
          <w:lang w:val="es-EC"/>
        </w:rPr>
        <w:br/>
        <w:t xml:space="preserve">     </w:t>
      </w:r>
      <w:r>
        <w:t>ROW FORMAT DELIMITED FIELDS TERMINATED BY ','</w:t>
      </w:r>
      <w:r>
        <w:br/>
        <w:t xml:space="preserve">     STORED AS TEXTFILE</w:t>
      </w:r>
      <w:r>
        <w:br/>
        <w:t xml:space="preserve">     LOCATION '/data/input';</w:t>
      </w:r>
      <w:r>
        <w:br/>
      </w:r>
      <w:r>
        <w:br/>
        <w:t xml:space="preserve">4. </w:t>
      </w:r>
      <w:r w:rsidRPr="00091062">
        <w:rPr>
          <w:lang w:val="es-EC"/>
        </w:rPr>
        <w:t>Spark (carpeta app/):</w:t>
      </w:r>
      <w:r w:rsidRPr="00091062">
        <w:rPr>
          <w:lang w:val="es-EC"/>
        </w:rPr>
        <w:br/>
        <w:t xml:space="preserve">   - Scripts que limpian datos en </w:t>
      </w:r>
      <w:proofErr w:type="spellStart"/>
      <w:r w:rsidRPr="00091062">
        <w:rPr>
          <w:lang w:val="es-EC"/>
        </w:rPr>
        <w:t>Bronze</w:t>
      </w:r>
      <w:proofErr w:type="spellEnd"/>
      <w:r w:rsidRPr="00091062">
        <w:rPr>
          <w:lang w:val="es-EC"/>
        </w:rPr>
        <w:t xml:space="preserve"> y escriben en Silver</w:t>
      </w:r>
      <w:r w:rsidRPr="00091062">
        <w:rPr>
          <w:lang w:val="es-EC"/>
        </w:rPr>
        <w:br/>
        <w:t xml:space="preserve">   - Transformaciones adicionales hacia Gold</w:t>
      </w:r>
      <w:r w:rsidRPr="00091062">
        <w:rPr>
          <w:lang w:val="es-EC"/>
        </w:rPr>
        <w:br/>
        <w:t xml:space="preserve">   - Consultas desde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para validación</w:t>
      </w:r>
      <w:r w:rsidRPr="00091062">
        <w:rPr>
          <w:lang w:val="es-EC"/>
        </w:rPr>
        <w:br/>
      </w:r>
    </w:p>
    <w:p w14:paraId="6470A1FA" w14:textId="77777777" w:rsidR="001C6143" w:rsidRPr="00091062" w:rsidRDefault="00000000">
      <w:pPr>
        <w:pStyle w:val="Ttulo1"/>
        <w:rPr>
          <w:lang w:val="es-EC"/>
        </w:rPr>
      </w:pPr>
      <w:r>
        <w:t>🔹</w:t>
      </w:r>
      <w:r w:rsidRPr="00091062">
        <w:rPr>
          <w:lang w:val="es-EC"/>
        </w:rPr>
        <w:t xml:space="preserve"> Comandos útiles</w:t>
      </w:r>
    </w:p>
    <w:p w14:paraId="5002DFF1" w14:textId="2327904C" w:rsidR="001C6143" w:rsidRDefault="00000000">
      <w:pPr>
        <w:rPr>
          <w:b/>
          <w:bCs/>
          <w:color w:val="1F497D" w:themeColor="text2"/>
          <w:sz w:val="28"/>
          <w:szCs w:val="28"/>
          <w:lang w:val="es-EC"/>
        </w:rPr>
      </w:pPr>
      <w:r w:rsidRPr="00091062">
        <w:rPr>
          <w:lang w:val="es-EC"/>
        </w:rPr>
        <w:br/>
        <w:t>- Ver contenedores:</w:t>
      </w:r>
      <w:r w:rsidRPr="00091062">
        <w:rPr>
          <w:lang w:val="es-EC"/>
        </w:rPr>
        <w:br/>
        <w:t xml:space="preserve">  </w:t>
      </w:r>
      <w:proofErr w:type="spellStart"/>
      <w:r w:rsidRPr="00091062">
        <w:rPr>
          <w:lang w:val="es-EC"/>
        </w:rPr>
        <w:t>docker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ps</w:t>
      </w:r>
      <w:proofErr w:type="spellEnd"/>
      <w:r w:rsidRPr="00091062">
        <w:rPr>
          <w:lang w:val="es-EC"/>
        </w:rPr>
        <w:br/>
      </w:r>
      <w:r w:rsidRPr="00091062">
        <w:rPr>
          <w:lang w:val="es-EC"/>
        </w:rPr>
        <w:br/>
        <w:t xml:space="preserve">- Subir archivo local al contenedor </w:t>
      </w:r>
      <w:proofErr w:type="spellStart"/>
      <w:r w:rsidRPr="00091062">
        <w:rPr>
          <w:lang w:val="es-EC"/>
        </w:rPr>
        <w:t>namenode</w:t>
      </w:r>
      <w:proofErr w:type="spellEnd"/>
      <w:r w:rsidRPr="00091062">
        <w:rPr>
          <w:lang w:val="es-EC"/>
        </w:rPr>
        <w:t>:</w:t>
      </w:r>
      <w:r w:rsidRPr="00091062">
        <w:rPr>
          <w:lang w:val="es-EC"/>
        </w:rPr>
        <w:br/>
        <w:t xml:space="preserve">  </w:t>
      </w:r>
      <w:proofErr w:type="spellStart"/>
      <w:r w:rsidRPr="00091062">
        <w:rPr>
          <w:lang w:val="es-EC"/>
        </w:rPr>
        <w:t>docker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cp</w:t>
      </w:r>
      <w:proofErr w:type="spellEnd"/>
      <w:r w:rsidRPr="00091062">
        <w:rPr>
          <w:lang w:val="es-EC"/>
        </w:rPr>
        <w:t xml:space="preserve"> "C:/ruta/movie.csv" </w:t>
      </w:r>
      <w:proofErr w:type="spellStart"/>
      <w:r w:rsidRPr="00091062">
        <w:rPr>
          <w:lang w:val="es-EC"/>
        </w:rPr>
        <w:t>namenode</w:t>
      </w:r>
      <w:proofErr w:type="spellEnd"/>
      <w:r w:rsidRPr="00091062">
        <w:rPr>
          <w:lang w:val="es-EC"/>
        </w:rPr>
        <w:t>:/</w:t>
      </w:r>
      <w:proofErr w:type="spellStart"/>
      <w:r w:rsidRPr="00091062">
        <w:rPr>
          <w:lang w:val="es-EC"/>
        </w:rPr>
        <w:t>tmp</w:t>
      </w:r>
      <w:proofErr w:type="spellEnd"/>
      <w:r w:rsidRPr="00091062">
        <w:rPr>
          <w:lang w:val="es-EC"/>
        </w:rPr>
        <w:t>/movie.csv</w:t>
      </w:r>
      <w:r w:rsidRPr="00091062">
        <w:rPr>
          <w:lang w:val="es-EC"/>
        </w:rPr>
        <w:br/>
      </w:r>
      <w:r w:rsidRPr="00091062">
        <w:rPr>
          <w:lang w:val="es-EC"/>
        </w:rPr>
        <w:br/>
        <w:t>- Mover archivo a HDFS:</w:t>
      </w:r>
      <w:r w:rsidRPr="00091062">
        <w:rPr>
          <w:lang w:val="es-EC"/>
        </w:rPr>
        <w:br/>
        <w:t xml:space="preserve">  </w:t>
      </w:r>
      <w:proofErr w:type="spellStart"/>
      <w:r w:rsidRPr="00091062">
        <w:rPr>
          <w:lang w:val="es-EC"/>
        </w:rPr>
        <w:t>hdfs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dfs</w:t>
      </w:r>
      <w:proofErr w:type="spellEnd"/>
      <w:r w:rsidRPr="00091062">
        <w:rPr>
          <w:lang w:val="es-EC"/>
        </w:rPr>
        <w:t xml:space="preserve"> -</w:t>
      </w:r>
      <w:proofErr w:type="spellStart"/>
      <w:r w:rsidRPr="00091062">
        <w:rPr>
          <w:lang w:val="es-EC"/>
        </w:rPr>
        <w:t>mkdir</w:t>
      </w:r>
      <w:proofErr w:type="spellEnd"/>
      <w:r w:rsidRPr="00091062">
        <w:rPr>
          <w:lang w:val="es-EC"/>
        </w:rPr>
        <w:t xml:space="preserve"> -p /data/input</w:t>
      </w:r>
      <w:r w:rsidRPr="00091062">
        <w:rPr>
          <w:lang w:val="es-EC"/>
        </w:rPr>
        <w:br/>
        <w:t xml:space="preserve">  </w:t>
      </w:r>
      <w:proofErr w:type="spellStart"/>
      <w:r w:rsidRPr="00091062">
        <w:rPr>
          <w:lang w:val="es-EC"/>
        </w:rPr>
        <w:t>hdfs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dfs</w:t>
      </w:r>
      <w:proofErr w:type="spellEnd"/>
      <w:r w:rsidRPr="00091062">
        <w:rPr>
          <w:lang w:val="es-EC"/>
        </w:rPr>
        <w:t xml:space="preserve"> -</w:t>
      </w:r>
      <w:proofErr w:type="spellStart"/>
      <w:r w:rsidRPr="00091062">
        <w:rPr>
          <w:lang w:val="es-EC"/>
        </w:rPr>
        <w:t>put</w:t>
      </w:r>
      <w:proofErr w:type="spellEnd"/>
      <w:r w:rsidRPr="00091062">
        <w:rPr>
          <w:lang w:val="es-EC"/>
        </w:rPr>
        <w:t xml:space="preserve"> /</w:t>
      </w:r>
      <w:proofErr w:type="spellStart"/>
      <w:r w:rsidRPr="00091062">
        <w:rPr>
          <w:lang w:val="es-EC"/>
        </w:rPr>
        <w:t>tmp</w:t>
      </w:r>
      <w:proofErr w:type="spellEnd"/>
      <w:r w:rsidRPr="00091062">
        <w:rPr>
          <w:lang w:val="es-EC"/>
        </w:rPr>
        <w:t>/movie.csv /data/input</w:t>
      </w:r>
      <w:r w:rsidRPr="00091062">
        <w:rPr>
          <w:lang w:val="es-EC"/>
        </w:rPr>
        <w:br/>
      </w:r>
      <w:r w:rsidRPr="00091062">
        <w:rPr>
          <w:lang w:val="es-EC"/>
        </w:rPr>
        <w:br/>
        <w:t>- Ver contenido en HDFS:</w:t>
      </w:r>
      <w:r w:rsidRPr="00091062">
        <w:rPr>
          <w:lang w:val="es-EC"/>
        </w:rPr>
        <w:br/>
      </w:r>
      <w:r w:rsidRPr="00091062">
        <w:rPr>
          <w:lang w:val="es-EC"/>
        </w:rPr>
        <w:lastRenderedPageBreak/>
        <w:t xml:space="preserve">  </w:t>
      </w:r>
      <w:proofErr w:type="spellStart"/>
      <w:r w:rsidRPr="00091062">
        <w:rPr>
          <w:lang w:val="es-EC"/>
        </w:rPr>
        <w:t>hdfs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dfs</w:t>
      </w:r>
      <w:proofErr w:type="spellEnd"/>
      <w:r w:rsidRPr="00091062">
        <w:rPr>
          <w:lang w:val="es-EC"/>
        </w:rPr>
        <w:t xml:space="preserve"> -</w:t>
      </w:r>
      <w:proofErr w:type="spellStart"/>
      <w:r w:rsidRPr="00091062">
        <w:rPr>
          <w:lang w:val="es-EC"/>
        </w:rPr>
        <w:t>ls</w:t>
      </w:r>
      <w:proofErr w:type="spellEnd"/>
      <w:r w:rsidRPr="00091062">
        <w:rPr>
          <w:lang w:val="es-EC"/>
        </w:rPr>
        <w:t xml:space="preserve"> /data/input</w:t>
      </w:r>
      <w:r w:rsidRPr="00091062">
        <w:rPr>
          <w:lang w:val="es-EC"/>
        </w:rPr>
        <w:br/>
      </w:r>
      <w:r w:rsidRPr="00091062">
        <w:rPr>
          <w:lang w:val="es-EC"/>
        </w:rPr>
        <w:br/>
        <w:t xml:space="preserve">- Conexión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>:</w:t>
      </w:r>
      <w:r w:rsidRPr="00091062">
        <w:rPr>
          <w:lang w:val="es-EC"/>
        </w:rPr>
        <w:br/>
        <w:t xml:space="preserve">  </w:t>
      </w:r>
      <w:proofErr w:type="spellStart"/>
      <w:r w:rsidRPr="00091062">
        <w:rPr>
          <w:lang w:val="es-EC"/>
        </w:rPr>
        <w:t>beeline</w:t>
      </w:r>
      <w:proofErr w:type="spellEnd"/>
      <w:r w:rsidRPr="00091062">
        <w:rPr>
          <w:lang w:val="es-EC"/>
        </w:rPr>
        <w:t xml:space="preserve"> -u jdbc:hive2://localhost:10000</w:t>
      </w:r>
      <w:r w:rsidRPr="00091062">
        <w:rPr>
          <w:lang w:val="es-EC"/>
        </w:rPr>
        <w:br/>
      </w:r>
      <w:r w:rsidRPr="00091062">
        <w:rPr>
          <w:lang w:val="es-EC"/>
        </w:rPr>
        <w:br/>
        <w:t>- Consulta rápida:</w:t>
      </w:r>
      <w:r w:rsidRPr="00091062">
        <w:rPr>
          <w:lang w:val="es-EC"/>
        </w:rPr>
        <w:br/>
        <w:t xml:space="preserve">  show </w:t>
      </w:r>
      <w:proofErr w:type="spellStart"/>
      <w:r w:rsidRPr="00091062">
        <w:rPr>
          <w:lang w:val="es-EC"/>
        </w:rPr>
        <w:t>databases</w:t>
      </w:r>
      <w:proofErr w:type="spellEnd"/>
      <w:r w:rsidRPr="00091062">
        <w:rPr>
          <w:lang w:val="es-EC"/>
        </w:rPr>
        <w:t>;</w:t>
      </w:r>
      <w:r w:rsidRPr="00091062">
        <w:rPr>
          <w:lang w:val="es-EC"/>
        </w:rPr>
        <w:br/>
        <w:t xml:space="preserve">  show tables;</w:t>
      </w:r>
      <w:r w:rsidRPr="00091062">
        <w:rPr>
          <w:lang w:val="es-EC"/>
        </w:rPr>
        <w:br/>
        <w:t xml:space="preserve">  </w:t>
      </w:r>
      <w:proofErr w:type="spellStart"/>
      <w:r w:rsidRPr="00091062">
        <w:rPr>
          <w:lang w:val="es-EC"/>
        </w:rPr>
        <w:t>select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count</w:t>
      </w:r>
      <w:proofErr w:type="spellEnd"/>
      <w:r w:rsidRPr="00091062">
        <w:rPr>
          <w:lang w:val="es-EC"/>
        </w:rPr>
        <w:t xml:space="preserve">(*) </w:t>
      </w:r>
      <w:proofErr w:type="spellStart"/>
      <w:r w:rsidRPr="00091062">
        <w:rPr>
          <w:lang w:val="es-EC"/>
        </w:rPr>
        <w:t>from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movies</w:t>
      </w:r>
      <w:proofErr w:type="spellEnd"/>
      <w:r w:rsidRPr="00091062">
        <w:rPr>
          <w:lang w:val="es-EC"/>
        </w:rPr>
        <w:t>;</w:t>
      </w:r>
      <w:r w:rsidRPr="00091062">
        <w:rPr>
          <w:lang w:val="es-EC"/>
        </w:rPr>
        <w:br/>
      </w:r>
      <w:r w:rsidR="00091062" w:rsidRPr="00091062">
        <w:rPr>
          <w:b/>
          <w:bCs/>
          <w:color w:val="1F497D" w:themeColor="text2"/>
          <w:sz w:val="28"/>
          <w:szCs w:val="28"/>
          <w:lang w:val="es-EC"/>
        </w:rPr>
        <w:t>Documento Técnico del Pipeline</w:t>
      </w:r>
    </w:p>
    <w:p w14:paraId="2CB25588" w14:textId="77777777" w:rsidR="00091062" w:rsidRPr="00091062" w:rsidRDefault="00091062" w:rsidP="00091062">
      <w:pPr>
        <w:rPr>
          <w:b/>
          <w:bCs/>
          <w:lang w:val="es-EC"/>
        </w:rPr>
      </w:pPr>
      <w:r w:rsidRPr="00091062">
        <w:rPr>
          <w:b/>
          <w:bCs/>
          <w:lang w:val="es-EC"/>
        </w:rPr>
        <w:t>1. Arquitectura</w:t>
      </w:r>
    </w:p>
    <w:p w14:paraId="508800D2" w14:textId="77777777" w:rsidR="00091062" w:rsidRPr="00091062" w:rsidRDefault="00091062" w:rsidP="00091062">
      <w:pPr>
        <w:numPr>
          <w:ilvl w:val="0"/>
          <w:numId w:val="10"/>
        </w:numPr>
        <w:rPr>
          <w:lang w:val="fr-FR"/>
        </w:rPr>
      </w:pPr>
      <w:r w:rsidRPr="00091062">
        <w:rPr>
          <w:b/>
          <w:bCs/>
          <w:lang w:val="fr-FR"/>
        </w:rPr>
        <w:t xml:space="preserve">Fuente de </w:t>
      </w:r>
      <w:proofErr w:type="spellStart"/>
      <w:r w:rsidRPr="00091062">
        <w:rPr>
          <w:b/>
          <w:bCs/>
          <w:lang w:val="fr-FR"/>
        </w:rPr>
        <w:t>datos</w:t>
      </w:r>
      <w:proofErr w:type="spellEnd"/>
      <w:r w:rsidRPr="00091062">
        <w:rPr>
          <w:b/>
          <w:bCs/>
          <w:lang w:val="fr-FR"/>
        </w:rPr>
        <w:t xml:space="preserve"> (Source):</w:t>
      </w:r>
      <w:r w:rsidRPr="00091062">
        <w:rPr>
          <w:lang w:val="fr-FR"/>
        </w:rPr>
        <w:t xml:space="preserve"> SQL Server on-</w:t>
      </w:r>
      <w:proofErr w:type="spellStart"/>
      <w:r w:rsidRPr="00091062">
        <w:rPr>
          <w:lang w:val="fr-FR"/>
        </w:rPr>
        <w:t>premise</w:t>
      </w:r>
      <w:proofErr w:type="spellEnd"/>
      <w:r w:rsidRPr="00091062">
        <w:rPr>
          <w:lang w:val="fr-FR"/>
        </w:rPr>
        <w:t>/local</w:t>
      </w:r>
    </w:p>
    <w:p w14:paraId="0C945DE5" w14:textId="77777777" w:rsidR="00091062" w:rsidRPr="00091062" w:rsidRDefault="00091062" w:rsidP="00091062">
      <w:pPr>
        <w:numPr>
          <w:ilvl w:val="0"/>
          <w:numId w:val="10"/>
        </w:numPr>
        <w:rPr>
          <w:lang w:val="es-EC"/>
        </w:rPr>
      </w:pPr>
      <w:r w:rsidRPr="00091062">
        <w:rPr>
          <w:b/>
          <w:bCs/>
          <w:lang w:val="es-EC"/>
        </w:rPr>
        <w:t>Ingestión:</w:t>
      </w:r>
      <w:r w:rsidRPr="00091062">
        <w:rPr>
          <w:lang w:val="es-EC"/>
        </w:rPr>
        <w:t xml:space="preserve"> Spark (conector JDBC + driver </w:t>
      </w:r>
      <w:proofErr w:type="spellStart"/>
      <w:r w:rsidRPr="00091062">
        <w:rPr>
          <w:lang w:val="es-EC"/>
        </w:rPr>
        <w:t>mssql-jdbc</w:t>
      </w:r>
      <w:proofErr w:type="spellEnd"/>
      <w:r w:rsidRPr="00091062">
        <w:rPr>
          <w:lang w:val="es-EC"/>
        </w:rPr>
        <w:t>)</w:t>
      </w:r>
    </w:p>
    <w:p w14:paraId="32E2D95B" w14:textId="77777777" w:rsidR="00091062" w:rsidRPr="00091062" w:rsidRDefault="00091062" w:rsidP="00091062">
      <w:pPr>
        <w:numPr>
          <w:ilvl w:val="0"/>
          <w:numId w:val="10"/>
        </w:numPr>
        <w:rPr>
          <w:lang w:val="es-EC"/>
        </w:rPr>
      </w:pPr>
      <w:r w:rsidRPr="00091062">
        <w:rPr>
          <w:b/>
          <w:bCs/>
          <w:lang w:val="es-EC"/>
        </w:rPr>
        <w:t>Almacenamiento inicial (</w:t>
      </w:r>
      <w:proofErr w:type="spellStart"/>
      <w:r w:rsidRPr="00091062">
        <w:rPr>
          <w:b/>
          <w:bCs/>
          <w:lang w:val="es-EC"/>
        </w:rPr>
        <w:t>Bronze</w:t>
      </w:r>
      <w:proofErr w:type="spellEnd"/>
      <w:r w:rsidRPr="00091062">
        <w:rPr>
          <w:b/>
          <w:bCs/>
          <w:lang w:val="es-EC"/>
        </w:rPr>
        <w:t>):</w:t>
      </w:r>
      <w:r w:rsidRPr="00091062">
        <w:rPr>
          <w:lang w:val="es-EC"/>
        </w:rPr>
        <w:t xml:space="preserve"> HDFS → datos crudos en formato </w:t>
      </w:r>
      <w:proofErr w:type="spellStart"/>
      <w:r w:rsidRPr="00091062">
        <w:rPr>
          <w:b/>
          <w:bCs/>
          <w:lang w:val="es-EC"/>
        </w:rPr>
        <w:t>Parquet</w:t>
      </w:r>
      <w:proofErr w:type="spellEnd"/>
      <w:r w:rsidRPr="00091062">
        <w:rPr>
          <w:b/>
          <w:bCs/>
          <w:lang w:val="es-EC"/>
        </w:rPr>
        <w:t xml:space="preserve"> (</w:t>
      </w:r>
      <w:proofErr w:type="spellStart"/>
      <w:r w:rsidRPr="00091062">
        <w:rPr>
          <w:b/>
          <w:bCs/>
          <w:lang w:val="es-EC"/>
        </w:rPr>
        <w:t>Snappy</w:t>
      </w:r>
      <w:proofErr w:type="spellEnd"/>
      <w:r w:rsidRPr="00091062">
        <w:rPr>
          <w:b/>
          <w:bCs/>
          <w:lang w:val="es-EC"/>
        </w:rPr>
        <w:t>)</w:t>
      </w:r>
    </w:p>
    <w:p w14:paraId="43B9569E" w14:textId="77777777" w:rsidR="00091062" w:rsidRPr="00091062" w:rsidRDefault="00091062" w:rsidP="00091062">
      <w:pPr>
        <w:numPr>
          <w:ilvl w:val="0"/>
          <w:numId w:val="10"/>
        </w:numPr>
        <w:rPr>
          <w:lang w:val="es-EC"/>
        </w:rPr>
      </w:pPr>
      <w:r w:rsidRPr="00091062">
        <w:rPr>
          <w:b/>
          <w:bCs/>
          <w:lang w:val="es-EC"/>
        </w:rPr>
        <w:t>Procesamiento (Silver):</w:t>
      </w:r>
      <w:r w:rsidRPr="00091062">
        <w:rPr>
          <w:lang w:val="es-EC"/>
        </w:rPr>
        <w:t xml:space="preserve"> Spark limpia, estandariza y guarda datos listos para consumo analítico</w:t>
      </w:r>
    </w:p>
    <w:p w14:paraId="383CCE14" w14:textId="77777777" w:rsidR="00091062" w:rsidRPr="00091062" w:rsidRDefault="00091062" w:rsidP="00091062">
      <w:pPr>
        <w:numPr>
          <w:ilvl w:val="0"/>
          <w:numId w:val="10"/>
        </w:numPr>
        <w:rPr>
          <w:lang w:val="es-EC"/>
        </w:rPr>
      </w:pPr>
      <w:r w:rsidRPr="00091062">
        <w:rPr>
          <w:b/>
          <w:bCs/>
          <w:lang w:val="es-EC"/>
        </w:rPr>
        <w:t>Almacenamiento intermedio (Silver):</w:t>
      </w:r>
      <w:r w:rsidRPr="00091062">
        <w:rPr>
          <w:lang w:val="es-EC"/>
        </w:rPr>
        <w:t xml:space="preserve"> HDFS → datos refinados en </w:t>
      </w:r>
      <w:proofErr w:type="spellStart"/>
      <w:r w:rsidRPr="00091062">
        <w:rPr>
          <w:lang w:val="es-EC"/>
        </w:rPr>
        <w:t>Parquet</w:t>
      </w:r>
      <w:proofErr w:type="spellEnd"/>
    </w:p>
    <w:p w14:paraId="0FBAB793" w14:textId="311D2DD9" w:rsidR="00091062" w:rsidRPr="00091062" w:rsidRDefault="00091062" w:rsidP="00091062">
      <w:pPr>
        <w:numPr>
          <w:ilvl w:val="0"/>
          <w:numId w:val="10"/>
        </w:numPr>
        <w:rPr>
          <w:lang w:val="es-EC"/>
        </w:rPr>
      </w:pPr>
      <w:r w:rsidRPr="00091062">
        <w:rPr>
          <w:b/>
          <w:bCs/>
          <w:lang w:val="es-EC"/>
        </w:rPr>
        <w:t>Capa de consulta:</w:t>
      </w:r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External</w:t>
      </w:r>
      <w:proofErr w:type="spellEnd"/>
      <w:r w:rsidRPr="00091062">
        <w:rPr>
          <w:lang w:val="es-EC"/>
        </w:rPr>
        <w:t xml:space="preserve"> Tables para análisis SQL</w:t>
      </w:r>
    </w:p>
    <w:p w14:paraId="77E5218D" w14:textId="77777777" w:rsidR="00091062" w:rsidRPr="00091062" w:rsidRDefault="00091062" w:rsidP="00091062">
      <w:pPr>
        <w:rPr>
          <w:b/>
          <w:bCs/>
          <w:lang w:val="es-EC"/>
        </w:rPr>
      </w:pPr>
      <w:r w:rsidRPr="00091062">
        <w:rPr>
          <w:b/>
          <w:bCs/>
          <w:lang w:val="es-EC"/>
        </w:rPr>
        <w:t>2. Contenedores (Docker Compose)</w:t>
      </w:r>
    </w:p>
    <w:p w14:paraId="2C45095F" w14:textId="77777777" w:rsidR="00091062" w:rsidRPr="00091062" w:rsidRDefault="00091062" w:rsidP="00091062">
      <w:pPr>
        <w:numPr>
          <w:ilvl w:val="0"/>
          <w:numId w:val="11"/>
        </w:numPr>
        <w:rPr>
          <w:lang w:val="es-EC"/>
        </w:rPr>
      </w:pPr>
      <w:proofErr w:type="spellStart"/>
      <w:r w:rsidRPr="00091062">
        <w:rPr>
          <w:lang w:val="es-EC"/>
        </w:rPr>
        <w:t>spark</w:t>
      </w:r>
      <w:proofErr w:type="spellEnd"/>
      <w:r w:rsidRPr="00091062">
        <w:rPr>
          <w:lang w:val="es-EC"/>
        </w:rPr>
        <w:t xml:space="preserve">-master → ejecuta </w:t>
      </w:r>
      <w:proofErr w:type="spellStart"/>
      <w:r w:rsidRPr="00091062">
        <w:rPr>
          <w:lang w:val="es-EC"/>
        </w:rPr>
        <w:t>jobs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PySpark</w:t>
      </w:r>
      <w:proofErr w:type="spellEnd"/>
    </w:p>
    <w:p w14:paraId="6F8551C2" w14:textId="77777777" w:rsidR="00091062" w:rsidRPr="00091062" w:rsidRDefault="00091062" w:rsidP="00091062">
      <w:pPr>
        <w:numPr>
          <w:ilvl w:val="0"/>
          <w:numId w:val="11"/>
        </w:numPr>
        <w:rPr>
          <w:lang w:val="es-EC"/>
        </w:rPr>
      </w:pPr>
      <w:proofErr w:type="spellStart"/>
      <w:r w:rsidRPr="00091062">
        <w:rPr>
          <w:lang w:val="es-EC"/>
        </w:rPr>
        <w:t>namenode</w:t>
      </w:r>
      <w:proofErr w:type="spellEnd"/>
      <w:r w:rsidRPr="00091062">
        <w:rPr>
          <w:lang w:val="es-EC"/>
        </w:rPr>
        <w:t xml:space="preserve">, </w:t>
      </w:r>
      <w:proofErr w:type="spellStart"/>
      <w:r w:rsidRPr="00091062">
        <w:rPr>
          <w:lang w:val="es-EC"/>
        </w:rPr>
        <w:t>datanode</w:t>
      </w:r>
      <w:proofErr w:type="spellEnd"/>
      <w:r w:rsidRPr="00091062">
        <w:rPr>
          <w:lang w:val="es-EC"/>
        </w:rPr>
        <w:t xml:space="preserve"> → HDFS para almacenamiento</w:t>
      </w:r>
    </w:p>
    <w:p w14:paraId="689E6DEB" w14:textId="5D9B9AC5" w:rsidR="00091062" w:rsidRPr="00091062" w:rsidRDefault="00091062" w:rsidP="00091062">
      <w:pPr>
        <w:numPr>
          <w:ilvl w:val="0"/>
          <w:numId w:val="11"/>
        </w:numPr>
        <w:rPr>
          <w:lang w:val="es-EC"/>
        </w:rPr>
      </w:pPr>
      <w:proofErr w:type="spellStart"/>
      <w:r w:rsidRPr="00091062">
        <w:rPr>
          <w:lang w:val="es-EC"/>
        </w:rPr>
        <w:t>hive-metastore</w:t>
      </w:r>
      <w:proofErr w:type="spellEnd"/>
      <w:r w:rsidRPr="00091062">
        <w:rPr>
          <w:lang w:val="es-EC"/>
        </w:rPr>
        <w:t xml:space="preserve"> + hive-server2 → consultas SQL externas</w:t>
      </w:r>
    </w:p>
    <w:p w14:paraId="20EBC6AF" w14:textId="77777777" w:rsidR="00091062" w:rsidRPr="00091062" w:rsidRDefault="00091062" w:rsidP="00091062">
      <w:pPr>
        <w:numPr>
          <w:ilvl w:val="0"/>
          <w:numId w:val="11"/>
        </w:numPr>
        <w:rPr>
          <w:lang w:val="en-GB"/>
        </w:rPr>
      </w:pPr>
      <w:proofErr w:type="spellStart"/>
      <w:r w:rsidRPr="00091062">
        <w:rPr>
          <w:lang w:val="en-GB"/>
        </w:rPr>
        <w:t>resourcemanager</w:t>
      </w:r>
      <w:proofErr w:type="spellEnd"/>
      <w:r w:rsidRPr="00091062">
        <w:rPr>
          <w:lang w:val="en-GB"/>
        </w:rPr>
        <w:t xml:space="preserve"> y </w:t>
      </w:r>
      <w:proofErr w:type="spellStart"/>
      <w:r w:rsidRPr="00091062">
        <w:rPr>
          <w:lang w:val="en-GB"/>
        </w:rPr>
        <w:t>nodemanager</w:t>
      </w:r>
      <w:proofErr w:type="spellEnd"/>
      <w:r w:rsidRPr="00091062">
        <w:rPr>
          <w:lang w:val="en-GB"/>
        </w:rPr>
        <w:t xml:space="preserve"> → YARN para scheduling</w:t>
      </w:r>
    </w:p>
    <w:p w14:paraId="3DE43226" w14:textId="77777777" w:rsidR="00091062" w:rsidRPr="00091062" w:rsidRDefault="00091062" w:rsidP="00091062">
      <w:pPr>
        <w:rPr>
          <w:b/>
          <w:bCs/>
          <w:lang w:val="en-GB"/>
        </w:rPr>
      </w:pPr>
      <w:r w:rsidRPr="00091062">
        <w:rPr>
          <w:b/>
          <w:bCs/>
          <w:lang w:val="en-GB"/>
        </w:rPr>
        <w:t xml:space="preserve">Scripts </w:t>
      </w:r>
      <w:proofErr w:type="spellStart"/>
      <w:r w:rsidRPr="00091062">
        <w:rPr>
          <w:b/>
          <w:bCs/>
          <w:lang w:val="en-GB"/>
        </w:rPr>
        <w:t>creados</w:t>
      </w:r>
      <w:proofErr w:type="spellEnd"/>
    </w:p>
    <w:p w14:paraId="7664A216" w14:textId="77777777" w:rsidR="00091062" w:rsidRPr="00091062" w:rsidRDefault="00091062" w:rsidP="00091062">
      <w:pPr>
        <w:rPr>
          <w:b/>
          <w:bCs/>
          <w:lang w:val="en-GB"/>
        </w:rPr>
      </w:pPr>
      <w:r w:rsidRPr="00091062">
        <w:rPr>
          <w:rFonts w:ascii="Segoe UI Emoji" w:hAnsi="Segoe UI Emoji" w:cs="Segoe UI Emoji"/>
          <w:b/>
          <w:bCs/>
          <w:lang w:val="es-EC"/>
        </w:rPr>
        <w:t>🔹</w:t>
      </w:r>
      <w:r w:rsidRPr="00091062">
        <w:rPr>
          <w:b/>
          <w:bCs/>
          <w:lang w:val="en-GB"/>
        </w:rPr>
        <w:t xml:space="preserve"> test_connection.py</w:t>
      </w:r>
    </w:p>
    <w:p w14:paraId="0DAB0E5F" w14:textId="77777777" w:rsidR="00091062" w:rsidRPr="00091062" w:rsidRDefault="00091062" w:rsidP="00091062">
      <w:pPr>
        <w:numPr>
          <w:ilvl w:val="0"/>
          <w:numId w:val="12"/>
        </w:numPr>
        <w:rPr>
          <w:lang w:val="es-EC"/>
        </w:rPr>
      </w:pPr>
      <w:r w:rsidRPr="00091062">
        <w:rPr>
          <w:lang w:val="es-EC"/>
        </w:rPr>
        <w:t>Objetivo: validar conexión entre Spark ↔ SQL Server</w:t>
      </w:r>
    </w:p>
    <w:p w14:paraId="76530709" w14:textId="77777777" w:rsidR="00091062" w:rsidRPr="00091062" w:rsidRDefault="00091062" w:rsidP="00091062">
      <w:pPr>
        <w:numPr>
          <w:ilvl w:val="0"/>
          <w:numId w:val="12"/>
        </w:numPr>
        <w:rPr>
          <w:lang w:val="es-EC"/>
        </w:rPr>
      </w:pPr>
      <w:r w:rsidRPr="00091062">
        <w:rPr>
          <w:lang w:val="es-EC"/>
        </w:rPr>
        <w:t>Acciones:</w:t>
      </w:r>
    </w:p>
    <w:p w14:paraId="6A41CAC5" w14:textId="77777777" w:rsidR="00091062" w:rsidRPr="00091062" w:rsidRDefault="00091062" w:rsidP="00091062">
      <w:pPr>
        <w:numPr>
          <w:ilvl w:val="1"/>
          <w:numId w:val="12"/>
        </w:numPr>
        <w:rPr>
          <w:lang w:val="es-EC"/>
        </w:rPr>
      </w:pPr>
      <w:r w:rsidRPr="00091062">
        <w:rPr>
          <w:lang w:val="es-EC"/>
        </w:rPr>
        <w:t xml:space="preserve">Se conecta con </w:t>
      </w:r>
      <w:proofErr w:type="spellStart"/>
      <w:r w:rsidRPr="00091062">
        <w:rPr>
          <w:lang w:val="es-EC"/>
        </w:rPr>
        <w:t>jdbc:sqlserver</w:t>
      </w:r>
      <w:proofErr w:type="spellEnd"/>
      <w:r w:rsidRPr="00091062">
        <w:rPr>
          <w:lang w:val="es-EC"/>
        </w:rPr>
        <w:t>://host.docker.internal:1433</w:t>
      </w:r>
    </w:p>
    <w:p w14:paraId="790CD3FC" w14:textId="77777777" w:rsidR="00091062" w:rsidRPr="00091062" w:rsidRDefault="00091062" w:rsidP="00091062">
      <w:pPr>
        <w:numPr>
          <w:ilvl w:val="1"/>
          <w:numId w:val="12"/>
        </w:numPr>
        <w:rPr>
          <w:lang w:val="es-EC"/>
        </w:rPr>
      </w:pPr>
      <w:r w:rsidRPr="00091062">
        <w:rPr>
          <w:lang w:val="es-EC"/>
        </w:rPr>
        <w:t xml:space="preserve">Lista las tablas de la BD </w:t>
      </w:r>
      <w:proofErr w:type="spellStart"/>
      <w:r w:rsidRPr="00091062">
        <w:rPr>
          <w:lang w:val="es-EC"/>
        </w:rPr>
        <w:t>olva</w:t>
      </w:r>
      <w:proofErr w:type="spellEnd"/>
    </w:p>
    <w:p w14:paraId="7C2D6460" w14:textId="77777777" w:rsidR="00091062" w:rsidRPr="00091062" w:rsidRDefault="00091062" w:rsidP="00091062">
      <w:pPr>
        <w:rPr>
          <w:b/>
          <w:bCs/>
          <w:lang w:val="es-EC"/>
        </w:rPr>
      </w:pPr>
      <w:r w:rsidRPr="00091062">
        <w:rPr>
          <w:rFonts w:ascii="Segoe UI Emoji" w:hAnsi="Segoe UI Emoji" w:cs="Segoe UI Emoji"/>
          <w:b/>
          <w:bCs/>
          <w:lang w:val="es-EC"/>
        </w:rPr>
        <w:lastRenderedPageBreak/>
        <w:t>🔹</w:t>
      </w:r>
      <w:r w:rsidRPr="00091062">
        <w:rPr>
          <w:b/>
          <w:bCs/>
          <w:lang w:val="es-EC"/>
        </w:rPr>
        <w:t xml:space="preserve"> extract_clientes.py</w:t>
      </w:r>
    </w:p>
    <w:p w14:paraId="7470C490" w14:textId="77777777" w:rsidR="00091062" w:rsidRPr="00091062" w:rsidRDefault="00091062" w:rsidP="00091062">
      <w:pPr>
        <w:numPr>
          <w:ilvl w:val="0"/>
          <w:numId w:val="13"/>
        </w:numPr>
        <w:rPr>
          <w:lang w:val="es-EC"/>
        </w:rPr>
      </w:pPr>
      <w:r w:rsidRPr="00091062">
        <w:rPr>
          <w:lang w:val="es-EC"/>
        </w:rPr>
        <w:t xml:space="preserve">Objetivo: extraer tabla Clientes desde SQL Server → HDFS </w:t>
      </w:r>
      <w:proofErr w:type="spellStart"/>
      <w:r w:rsidRPr="00091062">
        <w:rPr>
          <w:lang w:val="es-EC"/>
        </w:rPr>
        <w:t>Bronze</w:t>
      </w:r>
      <w:proofErr w:type="spellEnd"/>
    </w:p>
    <w:p w14:paraId="2531B4BC" w14:textId="77777777" w:rsidR="00091062" w:rsidRPr="00091062" w:rsidRDefault="00091062" w:rsidP="00091062">
      <w:pPr>
        <w:numPr>
          <w:ilvl w:val="0"/>
          <w:numId w:val="13"/>
        </w:numPr>
        <w:rPr>
          <w:lang w:val="es-EC"/>
        </w:rPr>
      </w:pPr>
      <w:r w:rsidRPr="00091062">
        <w:rPr>
          <w:lang w:val="es-EC"/>
        </w:rPr>
        <w:t>Acciones:</w:t>
      </w:r>
    </w:p>
    <w:p w14:paraId="7EEF63D7" w14:textId="77777777" w:rsidR="00091062" w:rsidRPr="00091062" w:rsidRDefault="00091062" w:rsidP="00091062">
      <w:pPr>
        <w:numPr>
          <w:ilvl w:val="1"/>
          <w:numId w:val="13"/>
        </w:numPr>
        <w:rPr>
          <w:lang w:val="es-EC"/>
        </w:rPr>
      </w:pPr>
      <w:r w:rsidRPr="00091062">
        <w:rPr>
          <w:lang w:val="es-EC"/>
        </w:rPr>
        <w:t>Lee datos con .</w:t>
      </w:r>
      <w:proofErr w:type="spellStart"/>
      <w:r w:rsidRPr="00091062">
        <w:rPr>
          <w:lang w:val="es-EC"/>
        </w:rPr>
        <w:t>read.jdbc</w:t>
      </w:r>
      <w:proofErr w:type="spellEnd"/>
      <w:r w:rsidRPr="00091062">
        <w:rPr>
          <w:lang w:val="es-EC"/>
        </w:rPr>
        <w:t>()</w:t>
      </w:r>
    </w:p>
    <w:p w14:paraId="40D61D40" w14:textId="77777777" w:rsidR="00091062" w:rsidRPr="00091062" w:rsidRDefault="00091062" w:rsidP="00091062">
      <w:pPr>
        <w:numPr>
          <w:ilvl w:val="1"/>
          <w:numId w:val="13"/>
        </w:numPr>
        <w:rPr>
          <w:lang w:val="es-EC"/>
        </w:rPr>
      </w:pPr>
      <w:r w:rsidRPr="00091062">
        <w:rPr>
          <w:lang w:val="es-EC"/>
        </w:rPr>
        <w:t>Guarda en /</w:t>
      </w:r>
      <w:proofErr w:type="spellStart"/>
      <w:r w:rsidRPr="00091062">
        <w:rPr>
          <w:lang w:val="es-EC"/>
        </w:rPr>
        <w:t>bronze</w:t>
      </w:r>
      <w:proofErr w:type="spellEnd"/>
      <w:r w:rsidRPr="00091062">
        <w:rPr>
          <w:lang w:val="es-EC"/>
        </w:rPr>
        <w:t xml:space="preserve">/clientes en formato </w:t>
      </w:r>
      <w:proofErr w:type="spellStart"/>
      <w:r w:rsidRPr="00091062">
        <w:rPr>
          <w:b/>
          <w:bCs/>
          <w:lang w:val="es-EC"/>
        </w:rPr>
        <w:t>Parquet</w:t>
      </w:r>
      <w:proofErr w:type="spellEnd"/>
      <w:r w:rsidRPr="00091062">
        <w:rPr>
          <w:b/>
          <w:bCs/>
          <w:lang w:val="es-EC"/>
        </w:rPr>
        <w:t xml:space="preserve"> </w:t>
      </w:r>
      <w:proofErr w:type="spellStart"/>
      <w:r w:rsidRPr="00091062">
        <w:rPr>
          <w:b/>
          <w:bCs/>
          <w:lang w:val="es-EC"/>
        </w:rPr>
        <w:t>Snappy</w:t>
      </w:r>
      <w:proofErr w:type="spellEnd"/>
    </w:p>
    <w:p w14:paraId="712CFAB0" w14:textId="77777777" w:rsidR="00091062" w:rsidRPr="00091062" w:rsidRDefault="00091062" w:rsidP="00091062">
      <w:pPr>
        <w:numPr>
          <w:ilvl w:val="1"/>
          <w:numId w:val="13"/>
        </w:numPr>
        <w:rPr>
          <w:lang w:val="es-EC"/>
        </w:rPr>
      </w:pPr>
      <w:r w:rsidRPr="00091062">
        <w:rPr>
          <w:lang w:val="es-EC"/>
        </w:rPr>
        <w:t>Imprime registros de prueba</w:t>
      </w:r>
    </w:p>
    <w:p w14:paraId="659A14FE" w14:textId="77777777" w:rsidR="00091062" w:rsidRPr="00091062" w:rsidRDefault="00091062" w:rsidP="00091062">
      <w:pPr>
        <w:rPr>
          <w:b/>
          <w:bCs/>
          <w:lang w:val="es-EC"/>
        </w:rPr>
      </w:pPr>
      <w:r w:rsidRPr="00091062">
        <w:rPr>
          <w:rFonts w:ascii="Segoe UI Emoji" w:hAnsi="Segoe UI Emoji" w:cs="Segoe UI Emoji"/>
          <w:b/>
          <w:bCs/>
          <w:lang w:val="es-EC"/>
        </w:rPr>
        <w:t>🔹</w:t>
      </w:r>
      <w:r w:rsidRPr="00091062">
        <w:rPr>
          <w:b/>
          <w:bCs/>
          <w:lang w:val="es-EC"/>
        </w:rPr>
        <w:t xml:space="preserve"> process_clientes.py</w:t>
      </w:r>
    </w:p>
    <w:p w14:paraId="63243335" w14:textId="77777777" w:rsidR="00091062" w:rsidRPr="00091062" w:rsidRDefault="00091062" w:rsidP="00091062">
      <w:pPr>
        <w:numPr>
          <w:ilvl w:val="0"/>
          <w:numId w:val="14"/>
        </w:numPr>
        <w:rPr>
          <w:lang w:val="es-EC"/>
        </w:rPr>
      </w:pPr>
      <w:r w:rsidRPr="00091062">
        <w:rPr>
          <w:lang w:val="es-EC"/>
        </w:rPr>
        <w:t xml:space="preserve">Objetivo: transformar datos de </w:t>
      </w:r>
      <w:proofErr w:type="spellStart"/>
      <w:r w:rsidRPr="00091062">
        <w:rPr>
          <w:lang w:val="es-EC"/>
        </w:rPr>
        <w:t>Bronze</w:t>
      </w:r>
      <w:proofErr w:type="spellEnd"/>
      <w:r w:rsidRPr="00091062">
        <w:rPr>
          <w:lang w:val="es-EC"/>
        </w:rPr>
        <w:t xml:space="preserve"> → Silver</w:t>
      </w:r>
    </w:p>
    <w:p w14:paraId="7ECD5769" w14:textId="77777777" w:rsidR="00091062" w:rsidRPr="00091062" w:rsidRDefault="00091062" w:rsidP="00091062">
      <w:pPr>
        <w:numPr>
          <w:ilvl w:val="0"/>
          <w:numId w:val="14"/>
        </w:numPr>
        <w:rPr>
          <w:lang w:val="es-EC"/>
        </w:rPr>
      </w:pPr>
      <w:r w:rsidRPr="00091062">
        <w:rPr>
          <w:lang w:val="es-EC"/>
        </w:rPr>
        <w:t>Acciones:</w:t>
      </w:r>
    </w:p>
    <w:p w14:paraId="269F4B36" w14:textId="77777777" w:rsidR="00091062" w:rsidRPr="00091062" w:rsidRDefault="00091062" w:rsidP="00091062">
      <w:pPr>
        <w:numPr>
          <w:ilvl w:val="1"/>
          <w:numId w:val="14"/>
        </w:numPr>
        <w:rPr>
          <w:lang w:val="es-EC"/>
        </w:rPr>
      </w:pPr>
      <w:r w:rsidRPr="00091062">
        <w:rPr>
          <w:lang w:val="es-EC"/>
        </w:rPr>
        <w:t>Lee datos de /</w:t>
      </w:r>
      <w:proofErr w:type="spellStart"/>
      <w:r w:rsidRPr="00091062">
        <w:rPr>
          <w:lang w:val="es-EC"/>
        </w:rPr>
        <w:t>bronze</w:t>
      </w:r>
      <w:proofErr w:type="spellEnd"/>
      <w:r w:rsidRPr="00091062">
        <w:rPr>
          <w:lang w:val="es-EC"/>
        </w:rPr>
        <w:t>/clientes</w:t>
      </w:r>
    </w:p>
    <w:p w14:paraId="48151808" w14:textId="77777777" w:rsidR="00091062" w:rsidRPr="00091062" w:rsidRDefault="00091062" w:rsidP="00091062">
      <w:pPr>
        <w:numPr>
          <w:ilvl w:val="1"/>
          <w:numId w:val="14"/>
        </w:numPr>
        <w:rPr>
          <w:lang w:val="es-EC"/>
        </w:rPr>
      </w:pPr>
      <w:r w:rsidRPr="00091062">
        <w:rPr>
          <w:lang w:val="es-EC"/>
        </w:rPr>
        <w:t>Normaliza nombres (quita tildes, espacios, etc.)</w:t>
      </w:r>
    </w:p>
    <w:p w14:paraId="6C47B455" w14:textId="77777777" w:rsidR="00091062" w:rsidRPr="00091062" w:rsidRDefault="00091062" w:rsidP="00091062">
      <w:pPr>
        <w:numPr>
          <w:ilvl w:val="1"/>
          <w:numId w:val="14"/>
        </w:numPr>
        <w:rPr>
          <w:lang w:val="es-EC"/>
        </w:rPr>
      </w:pPr>
      <w:r w:rsidRPr="00091062">
        <w:rPr>
          <w:lang w:val="es-EC"/>
        </w:rPr>
        <w:t>Elimina duplicados</w:t>
      </w:r>
    </w:p>
    <w:p w14:paraId="15DE2162" w14:textId="77777777" w:rsidR="00091062" w:rsidRPr="00091062" w:rsidRDefault="00091062" w:rsidP="00091062">
      <w:pPr>
        <w:numPr>
          <w:ilvl w:val="1"/>
          <w:numId w:val="14"/>
        </w:numPr>
        <w:rPr>
          <w:lang w:val="es-EC"/>
        </w:rPr>
      </w:pPr>
      <w:r w:rsidRPr="00091062">
        <w:rPr>
          <w:lang w:val="es-EC"/>
        </w:rPr>
        <w:t>Guarda en /</w:t>
      </w:r>
      <w:proofErr w:type="spellStart"/>
      <w:r w:rsidRPr="00091062">
        <w:rPr>
          <w:lang w:val="es-EC"/>
        </w:rPr>
        <w:t>silver</w:t>
      </w:r>
      <w:proofErr w:type="spellEnd"/>
      <w:r w:rsidRPr="00091062">
        <w:rPr>
          <w:lang w:val="es-EC"/>
        </w:rPr>
        <w:t>/clientes</w:t>
      </w:r>
    </w:p>
    <w:p w14:paraId="05B373DD" w14:textId="77777777" w:rsidR="00091062" w:rsidRPr="00091062" w:rsidRDefault="00091062" w:rsidP="00091062">
      <w:pPr>
        <w:rPr>
          <w:b/>
          <w:bCs/>
          <w:lang w:val="es-EC"/>
        </w:rPr>
      </w:pPr>
      <w:r w:rsidRPr="00091062">
        <w:rPr>
          <w:rFonts w:ascii="Segoe UI Emoji" w:hAnsi="Segoe UI Emoji" w:cs="Segoe UI Emoji"/>
          <w:b/>
          <w:bCs/>
          <w:lang w:val="es-EC"/>
        </w:rPr>
        <w:t>🔹</w:t>
      </w:r>
      <w:r w:rsidRPr="00091062">
        <w:rPr>
          <w:b/>
          <w:bCs/>
          <w:lang w:val="es-EC"/>
        </w:rPr>
        <w:t xml:space="preserve"> pipeline_clientes.py</w:t>
      </w:r>
    </w:p>
    <w:p w14:paraId="50708ECB" w14:textId="77777777" w:rsidR="00091062" w:rsidRPr="00091062" w:rsidRDefault="00091062" w:rsidP="00091062">
      <w:pPr>
        <w:numPr>
          <w:ilvl w:val="0"/>
          <w:numId w:val="15"/>
        </w:numPr>
        <w:rPr>
          <w:lang w:val="es-EC"/>
        </w:rPr>
      </w:pPr>
      <w:r w:rsidRPr="00091062">
        <w:rPr>
          <w:lang w:val="es-EC"/>
        </w:rPr>
        <w:t>Objetivo: orquestar los pasos anteriores</w:t>
      </w:r>
    </w:p>
    <w:p w14:paraId="0922F3B7" w14:textId="77777777" w:rsidR="00091062" w:rsidRPr="00091062" w:rsidRDefault="00091062" w:rsidP="00091062">
      <w:pPr>
        <w:numPr>
          <w:ilvl w:val="0"/>
          <w:numId w:val="15"/>
        </w:numPr>
        <w:rPr>
          <w:lang w:val="es-EC"/>
        </w:rPr>
      </w:pPr>
      <w:r w:rsidRPr="00091062">
        <w:rPr>
          <w:lang w:val="es-EC"/>
        </w:rPr>
        <w:t>Acciones:</w:t>
      </w:r>
    </w:p>
    <w:p w14:paraId="1CEC7186" w14:textId="77777777" w:rsidR="00091062" w:rsidRPr="00091062" w:rsidRDefault="00091062" w:rsidP="00091062">
      <w:pPr>
        <w:numPr>
          <w:ilvl w:val="1"/>
          <w:numId w:val="15"/>
        </w:numPr>
        <w:rPr>
          <w:lang w:val="es-EC"/>
        </w:rPr>
      </w:pPr>
      <w:r w:rsidRPr="00091062">
        <w:rPr>
          <w:lang w:val="es-EC"/>
        </w:rPr>
        <w:t>Ejecuta extract_clientes.py</w:t>
      </w:r>
    </w:p>
    <w:p w14:paraId="35CBE471" w14:textId="77777777" w:rsidR="00091062" w:rsidRPr="00091062" w:rsidRDefault="00091062" w:rsidP="00091062">
      <w:pPr>
        <w:numPr>
          <w:ilvl w:val="1"/>
          <w:numId w:val="15"/>
        </w:numPr>
        <w:rPr>
          <w:lang w:val="es-EC"/>
        </w:rPr>
      </w:pPr>
      <w:r w:rsidRPr="00091062">
        <w:rPr>
          <w:lang w:val="es-EC"/>
        </w:rPr>
        <w:t>Espera 10s (para asegurar escritura)</w:t>
      </w:r>
    </w:p>
    <w:p w14:paraId="6A0796D2" w14:textId="77777777" w:rsidR="00091062" w:rsidRPr="00091062" w:rsidRDefault="00091062" w:rsidP="00091062">
      <w:pPr>
        <w:numPr>
          <w:ilvl w:val="1"/>
          <w:numId w:val="15"/>
        </w:numPr>
        <w:rPr>
          <w:lang w:val="es-EC"/>
        </w:rPr>
      </w:pPr>
      <w:r w:rsidRPr="00091062">
        <w:rPr>
          <w:lang w:val="es-EC"/>
        </w:rPr>
        <w:t>Ejecuta process_clientes.py</w:t>
      </w:r>
    </w:p>
    <w:p w14:paraId="4031D2FA" w14:textId="77777777" w:rsidR="00091062" w:rsidRPr="00091062" w:rsidRDefault="00091062" w:rsidP="00091062">
      <w:pPr>
        <w:numPr>
          <w:ilvl w:val="1"/>
          <w:numId w:val="15"/>
        </w:numPr>
        <w:rPr>
          <w:lang w:val="es-EC"/>
        </w:rPr>
      </w:pPr>
      <w:r w:rsidRPr="00091062">
        <w:rPr>
          <w:lang w:val="es-EC"/>
        </w:rPr>
        <w:t>Confirma datos guardados en Silver</w:t>
      </w:r>
    </w:p>
    <w:p w14:paraId="53078232" w14:textId="77777777" w:rsidR="00091062" w:rsidRPr="00091062" w:rsidRDefault="00091062" w:rsidP="00091062">
      <w:pPr>
        <w:rPr>
          <w:b/>
          <w:bCs/>
          <w:lang w:val="es-EC"/>
        </w:rPr>
      </w:pPr>
      <w:r w:rsidRPr="00091062">
        <w:rPr>
          <w:b/>
          <w:bCs/>
          <w:lang w:val="es-EC"/>
        </w:rPr>
        <w:t>5. Problemas encontrados y soluciones</w:t>
      </w:r>
    </w:p>
    <w:p w14:paraId="621A93BA" w14:textId="75CEFC2B" w:rsidR="00091062" w:rsidRPr="00091062" w:rsidRDefault="00091062" w:rsidP="00091062">
      <w:pPr>
        <w:rPr>
          <w:b/>
          <w:bCs/>
          <w:lang w:val="es-EC"/>
        </w:rPr>
      </w:pPr>
      <w:r w:rsidRPr="00091062">
        <w:rPr>
          <w:b/>
          <w:bCs/>
          <w:lang w:val="es-EC"/>
        </w:rPr>
        <w:t xml:space="preserve"> Montaje de contenedores (Docker)</w:t>
      </w:r>
    </w:p>
    <w:p w14:paraId="30A21F10" w14:textId="426B7844" w:rsidR="00091062" w:rsidRPr="00091062" w:rsidRDefault="00091062" w:rsidP="00091062">
      <w:pPr>
        <w:numPr>
          <w:ilvl w:val="0"/>
          <w:numId w:val="16"/>
        </w:numPr>
        <w:rPr>
          <w:lang w:val="es-EC"/>
        </w:rPr>
      </w:pPr>
      <w:r w:rsidRPr="00091062">
        <w:rPr>
          <w:lang w:val="es-EC"/>
        </w:rPr>
        <w:t xml:space="preserve"> </w:t>
      </w:r>
      <w:r w:rsidRPr="00091062">
        <w:rPr>
          <w:b/>
          <w:bCs/>
          <w:lang w:val="es-EC"/>
        </w:rPr>
        <w:t xml:space="preserve">Error al levantar servicios con </w:t>
      </w:r>
      <w:proofErr w:type="spellStart"/>
      <w:r w:rsidRPr="00091062">
        <w:rPr>
          <w:b/>
          <w:bCs/>
          <w:lang w:val="es-EC"/>
        </w:rPr>
        <w:t>docker</w:t>
      </w:r>
      <w:proofErr w:type="spellEnd"/>
      <w:r w:rsidRPr="00091062">
        <w:rPr>
          <w:b/>
          <w:bCs/>
          <w:lang w:val="es-EC"/>
        </w:rPr>
        <w:t xml:space="preserve"> </w:t>
      </w:r>
      <w:proofErr w:type="spellStart"/>
      <w:r w:rsidRPr="00091062">
        <w:rPr>
          <w:b/>
          <w:bCs/>
          <w:lang w:val="es-EC"/>
        </w:rPr>
        <w:t>compose</w:t>
      </w:r>
      <w:proofErr w:type="spellEnd"/>
      <w:r w:rsidRPr="00091062">
        <w:rPr>
          <w:b/>
          <w:bCs/>
          <w:lang w:val="es-EC"/>
        </w:rPr>
        <w:t xml:space="preserve"> up (contenedores que se caían o quedaban en </w:t>
      </w:r>
      <w:proofErr w:type="spellStart"/>
      <w:r w:rsidRPr="00091062">
        <w:rPr>
          <w:b/>
          <w:bCs/>
          <w:lang w:val="es-EC"/>
        </w:rPr>
        <w:t>unhealthy</w:t>
      </w:r>
      <w:proofErr w:type="spellEnd"/>
      <w:r w:rsidRPr="00091062">
        <w:rPr>
          <w:b/>
          <w:bCs/>
          <w:lang w:val="es-EC"/>
        </w:rPr>
        <w:t>)</w:t>
      </w:r>
      <w:r w:rsidRPr="00091062">
        <w:rPr>
          <w:lang w:val="es-EC"/>
        </w:rPr>
        <w:br/>
        <w:t xml:space="preserve"> Solución: revisar logs de cada contenedor (</w:t>
      </w:r>
      <w:proofErr w:type="spellStart"/>
      <w:r w:rsidRPr="00091062">
        <w:rPr>
          <w:lang w:val="es-EC"/>
        </w:rPr>
        <w:t>docker</w:t>
      </w:r>
      <w:proofErr w:type="spellEnd"/>
      <w:r w:rsidRPr="00091062">
        <w:rPr>
          <w:lang w:val="es-EC"/>
        </w:rPr>
        <w:t xml:space="preserve"> logs &lt;</w:t>
      </w:r>
      <w:proofErr w:type="spellStart"/>
      <w:r w:rsidRPr="00091062">
        <w:rPr>
          <w:lang w:val="es-EC"/>
        </w:rPr>
        <w:t>container_id</w:t>
      </w:r>
      <w:proofErr w:type="spellEnd"/>
      <w:r w:rsidRPr="00091062">
        <w:rPr>
          <w:lang w:val="es-EC"/>
        </w:rPr>
        <w:t xml:space="preserve">&gt;), corregir rutas de volúmenes, esperar a que el </w:t>
      </w:r>
      <w:proofErr w:type="spellStart"/>
      <w:r w:rsidRPr="00091062">
        <w:rPr>
          <w:lang w:val="es-EC"/>
        </w:rPr>
        <w:t>metastore</w:t>
      </w:r>
      <w:proofErr w:type="spellEnd"/>
      <w:r w:rsidRPr="00091062">
        <w:rPr>
          <w:lang w:val="es-EC"/>
        </w:rPr>
        <w:t xml:space="preserve"> de </w:t>
      </w:r>
      <w:proofErr w:type="spellStart"/>
      <w:r w:rsidRPr="00091062">
        <w:rPr>
          <w:lang w:val="es-EC"/>
        </w:rPr>
        <w:t>Hive</w:t>
      </w:r>
      <w:proofErr w:type="spellEnd"/>
      <w:r w:rsidRPr="00091062">
        <w:rPr>
          <w:lang w:val="es-EC"/>
        </w:rPr>
        <w:t xml:space="preserve"> inicialice antes de levantar hive-server2.</w:t>
      </w:r>
    </w:p>
    <w:p w14:paraId="568E7025" w14:textId="60E4C379" w:rsidR="00091062" w:rsidRPr="00091062" w:rsidRDefault="00091062" w:rsidP="00091062">
      <w:pPr>
        <w:numPr>
          <w:ilvl w:val="0"/>
          <w:numId w:val="16"/>
        </w:numPr>
        <w:rPr>
          <w:lang w:val="es-EC"/>
        </w:rPr>
      </w:pPr>
      <w:r w:rsidRPr="00091062">
        <w:rPr>
          <w:lang w:val="es-EC"/>
        </w:rPr>
        <w:lastRenderedPageBreak/>
        <w:t xml:space="preserve"> </w:t>
      </w:r>
      <w:r w:rsidRPr="00091062">
        <w:rPr>
          <w:b/>
          <w:bCs/>
          <w:lang w:val="es-EC"/>
        </w:rPr>
        <w:t>Problemas de red entre contenedores (Spark ↔ SQL Server local)</w:t>
      </w:r>
      <w:r w:rsidRPr="00091062">
        <w:rPr>
          <w:lang w:val="es-EC"/>
        </w:rPr>
        <w:br/>
        <w:t xml:space="preserve"> Solución: usar </w:t>
      </w:r>
      <w:proofErr w:type="spellStart"/>
      <w:r w:rsidRPr="00091062">
        <w:rPr>
          <w:lang w:val="es-EC"/>
        </w:rPr>
        <w:t>host.docker.internal</w:t>
      </w:r>
      <w:proofErr w:type="spellEnd"/>
      <w:r w:rsidRPr="00091062">
        <w:rPr>
          <w:lang w:val="es-EC"/>
        </w:rPr>
        <w:t xml:space="preserve"> como </w:t>
      </w:r>
      <w:proofErr w:type="spellStart"/>
      <w:r w:rsidRPr="00091062">
        <w:rPr>
          <w:lang w:val="es-EC"/>
        </w:rPr>
        <w:t>hostname</w:t>
      </w:r>
      <w:proofErr w:type="spellEnd"/>
      <w:r w:rsidRPr="00091062">
        <w:rPr>
          <w:lang w:val="es-EC"/>
        </w:rPr>
        <w:t xml:space="preserve"> en lugar de la IP local o nombre de máquina (DESKTOP-XXXX), habilitar el puerto 1433 en el firewall con New-</w:t>
      </w:r>
      <w:proofErr w:type="spellStart"/>
      <w:r w:rsidRPr="00091062">
        <w:rPr>
          <w:lang w:val="es-EC"/>
        </w:rPr>
        <w:t>NetFirewallRule</w:t>
      </w:r>
      <w:proofErr w:type="spellEnd"/>
      <w:r w:rsidRPr="00091062">
        <w:rPr>
          <w:lang w:val="es-EC"/>
        </w:rPr>
        <w:t>.</w:t>
      </w:r>
    </w:p>
    <w:p w14:paraId="31711249" w14:textId="29712CC3" w:rsidR="00091062" w:rsidRPr="00091062" w:rsidRDefault="00091062" w:rsidP="00091062">
      <w:pPr>
        <w:numPr>
          <w:ilvl w:val="0"/>
          <w:numId w:val="16"/>
        </w:numPr>
        <w:rPr>
          <w:lang w:val="es-EC"/>
        </w:rPr>
      </w:pPr>
      <w:r w:rsidRPr="00091062">
        <w:rPr>
          <w:lang w:val="es-EC"/>
        </w:rPr>
        <w:t xml:space="preserve"> </w:t>
      </w:r>
      <w:r w:rsidRPr="00091062">
        <w:rPr>
          <w:b/>
          <w:bCs/>
          <w:lang w:val="es-EC"/>
        </w:rPr>
        <w:t>No se encontraba el driver JDBC en Spark</w:t>
      </w:r>
      <w:r w:rsidRPr="00091062">
        <w:rPr>
          <w:lang w:val="es-EC"/>
        </w:rPr>
        <w:br/>
        <w:t xml:space="preserve"> Solución: montar el .</w:t>
      </w:r>
      <w:proofErr w:type="spellStart"/>
      <w:r w:rsidRPr="00091062">
        <w:rPr>
          <w:lang w:val="es-EC"/>
        </w:rPr>
        <w:t>jar</w:t>
      </w:r>
      <w:proofErr w:type="spellEnd"/>
      <w:r w:rsidRPr="00091062">
        <w:rPr>
          <w:lang w:val="es-EC"/>
        </w:rPr>
        <w:t xml:space="preserve"> (mssql-jdbc-13.2.0.jre8.jar) en la carpeta /</w:t>
      </w:r>
      <w:proofErr w:type="spellStart"/>
      <w:r w:rsidRPr="00091062">
        <w:rPr>
          <w:lang w:val="es-EC"/>
        </w:rPr>
        <w:t>opt</w:t>
      </w:r>
      <w:proofErr w:type="spellEnd"/>
      <w:r w:rsidRPr="00091062">
        <w:rPr>
          <w:lang w:val="es-EC"/>
        </w:rPr>
        <w:t>/</w:t>
      </w:r>
      <w:proofErr w:type="spellStart"/>
      <w:r w:rsidRPr="00091062">
        <w:rPr>
          <w:lang w:val="es-EC"/>
        </w:rPr>
        <w:t>spark</w:t>
      </w:r>
      <w:proofErr w:type="spellEnd"/>
      <w:r w:rsidRPr="00091062">
        <w:rPr>
          <w:lang w:val="es-EC"/>
        </w:rPr>
        <w:t>/</w:t>
      </w:r>
      <w:proofErr w:type="spellStart"/>
      <w:r w:rsidRPr="00091062">
        <w:rPr>
          <w:lang w:val="es-EC"/>
        </w:rPr>
        <w:t>jars</w:t>
      </w:r>
      <w:proofErr w:type="spellEnd"/>
      <w:r w:rsidRPr="00091062">
        <w:rPr>
          <w:lang w:val="es-EC"/>
        </w:rPr>
        <w:t xml:space="preserve"> del contenedor y añadirlo en la configuración de Spark (--</w:t>
      </w:r>
      <w:proofErr w:type="spellStart"/>
      <w:r w:rsidRPr="00091062">
        <w:rPr>
          <w:lang w:val="es-EC"/>
        </w:rPr>
        <w:t>jars</w:t>
      </w:r>
      <w:proofErr w:type="spellEnd"/>
      <w:r w:rsidRPr="00091062">
        <w:rPr>
          <w:lang w:val="es-EC"/>
        </w:rPr>
        <w:t xml:space="preserve"> y </w:t>
      </w:r>
      <w:proofErr w:type="spellStart"/>
      <w:r w:rsidRPr="00091062">
        <w:rPr>
          <w:lang w:val="es-EC"/>
        </w:rPr>
        <w:t>spark.jars</w:t>
      </w:r>
      <w:proofErr w:type="spellEnd"/>
      <w:r w:rsidRPr="00091062">
        <w:rPr>
          <w:lang w:val="es-EC"/>
        </w:rPr>
        <w:t>).</w:t>
      </w:r>
    </w:p>
    <w:p w14:paraId="59D74200" w14:textId="051178F7" w:rsidR="00091062" w:rsidRPr="00091062" w:rsidRDefault="00091062" w:rsidP="00091062">
      <w:pPr>
        <w:rPr>
          <w:b/>
          <w:bCs/>
          <w:lang w:val="es-EC"/>
        </w:rPr>
      </w:pPr>
      <w:r w:rsidRPr="00091062">
        <w:rPr>
          <w:b/>
          <w:bCs/>
          <w:lang w:val="es-EC"/>
        </w:rPr>
        <w:t xml:space="preserve">Ejecución de scripts </w:t>
      </w:r>
      <w:proofErr w:type="spellStart"/>
      <w:r w:rsidRPr="00091062">
        <w:rPr>
          <w:b/>
          <w:bCs/>
          <w:lang w:val="es-EC"/>
        </w:rPr>
        <w:t>PySpark</w:t>
      </w:r>
      <w:proofErr w:type="spellEnd"/>
    </w:p>
    <w:p w14:paraId="0C6E5DE6" w14:textId="18DA3BC7" w:rsidR="00091062" w:rsidRPr="00091062" w:rsidRDefault="00091062" w:rsidP="00091062">
      <w:pPr>
        <w:numPr>
          <w:ilvl w:val="0"/>
          <w:numId w:val="17"/>
        </w:numPr>
        <w:rPr>
          <w:lang w:val="es-EC"/>
        </w:rPr>
      </w:pPr>
      <w:r w:rsidRPr="00091062">
        <w:rPr>
          <w:lang w:val="es-EC"/>
        </w:rPr>
        <w:t xml:space="preserve"> </w:t>
      </w:r>
      <w:r w:rsidRPr="00091062">
        <w:rPr>
          <w:b/>
          <w:bCs/>
          <w:lang w:val="es-EC"/>
        </w:rPr>
        <w:t>Error con f-</w:t>
      </w:r>
      <w:proofErr w:type="spellStart"/>
      <w:r w:rsidRPr="00091062">
        <w:rPr>
          <w:b/>
          <w:bCs/>
          <w:lang w:val="es-EC"/>
        </w:rPr>
        <w:t>strings</w:t>
      </w:r>
      <w:proofErr w:type="spellEnd"/>
      <w:r w:rsidRPr="00091062">
        <w:rPr>
          <w:b/>
          <w:bCs/>
          <w:lang w:val="es-EC"/>
        </w:rPr>
        <w:t xml:space="preserve"> (</w:t>
      </w:r>
      <w:proofErr w:type="spellStart"/>
      <w:r w:rsidRPr="00091062">
        <w:rPr>
          <w:b/>
          <w:bCs/>
          <w:lang w:val="es-EC"/>
        </w:rPr>
        <w:t>SyntaxError</w:t>
      </w:r>
      <w:proofErr w:type="spellEnd"/>
      <w:r w:rsidRPr="00091062">
        <w:rPr>
          <w:b/>
          <w:bCs/>
          <w:lang w:val="es-EC"/>
        </w:rPr>
        <w:t xml:space="preserve">: </w:t>
      </w:r>
      <w:proofErr w:type="spellStart"/>
      <w:r w:rsidRPr="00091062">
        <w:rPr>
          <w:b/>
          <w:bCs/>
          <w:lang w:val="es-EC"/>
        </w:rPr>
        <w:t>invalid</w:t>
      </w:r>
      <w:proofErr w:type="spellEnd"/>
      <w:r w:rsidRPr="00091062">
        <w:rPr>
          <w:b/>
          <w:bCs/>
          <w:lang w:val="es-EC"/>
        </w:rPr>
        <w:t xml:space="preserve"> </w:t>
      </w:r>
      <w:proofErr w:type="spellStart"/>
      <w:r w:rsidRPr="00091062">
        <w:rPr>
          <w:b/>
          <w:bCs/>
          <w:lang w:val="es-EC"/>
        </w:rPr>
        <w:t>syntax</w:t>
      </w:r>
      <w:proofErr w:type="spellEnd"/>
      <w:r w:rsidRPr="00091062">
        <w:rPr>
          <w:b/>
          <w:bCs/>
          <w:lang w:val="es-EC"/>
        </w:rPr>
        <w:t>)</w:t>
      </w:r>
      <w:r w:rsidRPr="00091062">
        <w:rPr>
          <w:lang w:val="es-EC"/>
        </w:rPr>
        <w:br/>
        <w:t xml:space="preserve"> Solución: contenedor trae Python 2.7 por defecto → reemplazar f-</w:t>
      </w:r>
      <w:proofErr w:type="spellStart"/>
      <w:r w:rsidRPr="00091062">
        <w:rPr>
          <w:lang w:val="es-EC"/>
        </w:rPr>
        <w:t>strings</w:t>
      </w:r>
      <w:proofErr w:type="spellEnd"/>
      <w:r w:rsidRPr="00091062">
        <w:rPr>
          <w:lang w:val="es-EC"/>
        </w:rPr>
        <w:t xml:space="preserve"> (f"...") por .</w:t>
      </w:r>
      <w:proofErr w:type="spellStart"/>
      <w:r w:rsidRPr="00091062">
        <w:rPr>
          <w:lang w:val="es-EC"/>
        </w:rPr>
        <w:t>format</w:t>
      </w:r>
      <w:proofErr w:type="spellEnd"/>
      <w:r w:rsidRPr="00091062">
        <w:rPr>
          <w:lang w:val="es-EC"/>
        </w:rPr>
        <w:t>() para compatibilidad.</w:t>
      </w:r>
    </w:p>
    <w:p w14:paraId="0114FFB9" w14:textId="717E0180" w:rsidR="00091062" w:rsidRPr="00091062" w:rsidRDefault="00091062" w:rsidP="00091062">
      <w:pPr>
        <w:numPr>
          <w:ilvl w:val="0"/>
          <w:numId w:val="17"/>
        </w:numPr>
        <w:rPr>
          <w:lang w:val="es-EC"/>
        </w:rPr>
      </w:pPr>
      <w:r w:rsidRPr="00091062">
        <w:rPr>
          <w:lang w:val="es-EC"/>
        </w:rPr>
        <w:t xml:space="preserve"> </w:t>
      </w:r>
      <w:r w:rsidRPr="00091062">
        <w:rPr>
          <w:b/>
          <w:bCs/>
          <w:lang w:val="es-EC"/>
        </w:rPr>
        <w:t>Error inicial de conexión JDBC</w:t>
      </w:r>
      <w:r w:rsidRPr="00091062">
        <w:rPr>
          <w:lang w:val="es-EC"/>
        </w:rPr>
        <w:br/>
        <w:t xml:space="preserve"> Solución: confirmar que SQL Server estaba escuchando en 0.0.0.0:1433 y habilitar protocolo TCP/IP en SQL Server </w:t>
      </w:r>
      <w:proofErr w:type="spellStart"/>
      <w:r w:rsidRPr="00091062">
        <w:rPr>
          <w:lang w:val="es-EC"/>
        </w:rPr>
        <w:t>Configuration</w:t>
      </w:r>
      <w:proofErr w:type="spellEnd"/>
      <w:r w:rsidRPr="00091062">
        <w:rPr>
          <w:lang w:val="es-EC"/>
        </w:rPr>
        <w:t xml:space="preserve"> Manager.</w:t>
      </w:r>
    </w:p>
    <w:p w14:paraId="1DA31468" w14:textId="43DA2A3B" w:rsidR="00091062" w:rsidRPr="00091062" w:rsidRDefault="00091062" w:rsidP="00091062">
      <w:pPr>
        <w:rPr>
          <w:b/>
          <w:bCs/>
          <w:lang w:val="es-EC"/>
        </w:rPr>
      </w:pPr>
      <w:r w:rsidRPr="00091062">
        <w:rPr>
          <w:b/>
          <w:bCs/>
          <w:lang w:val="es-EC"/>
        </w:rPr>
        <w:t>HDFS y Spark</w:t>
      </w:r>
    </w:p>
    <w:p w14:paraId="1452961A" w14:textId="1C1C43CD" w:rsidR="00091062" w:rsidRPr="00091062" w:rsidRDefault="00091062" w:rsidP="00091062">
      <w:pPr>
        <w:numPr>
          <w:ilvl w:val="0"/>
          <w:numId w:val="18"/>
        </w:numPr>
        <w:rPr>
          <w:lang w:val="es-EC"/>
        </w:rPr>
      </w:pPr>
      <w:r w:rsidRPr="00091062">
        <w:rPr>
          <w:lang w:val="es-EC"/>
        </w:rPr>
        <w:t xml:space="preserve"> </w:t>
      </w:r>
      <w:r w:rsidRPr="00091062">
        <w:rPr>
          <w:b/>
          <w:bCs/>
          <w:lang w:val="es-EC"/>
        </w:rPr>
        <w:t>No se visualizaban los datos desde el contenedor</w:t>
      </w:r>
      <w:r w:rsidRPr="00091062">
        <w:rPr>
          <w:lang w:val="es-EC"/>
        </w:rPr>
        <w:br/>
        <w:t xml:space="preserve"> Solución: usar </w:t>
      </w:r>
      <w:proofErr w:type="spellStart"/>
      <w:r w:rsidRPr="00091062">
        <w:rPr>
          <w:lang w:val="es-EC"/>
        </w:rPr>
        <w:t>hdfs</w:t>
      </w:r>
      <w:proofErr w:type="spellEnd"/>
      <w:r w:rsidRPr="00091062">
        <w:rPr>
          <w:lang w:val="es-EC"/>
        </w:rPr>
        <w:t xml:space="preserve"> </w:t>
      </w:r>
      <w:proofErr w:type="spellStart"/>
      <w:r w:rsidRPr="00091062">
        <w:rPr>
          <w:lang w:val="es-EC"/>
        </w:rPr>
        <w:t>dfs</w:t>
      </w:r>
      <w:proofErr w:type="spellEnd"/>
      <w:r w:rsidRPr="00091062">
        <w:rPr>
          <w:lang w:val="es-EC"/>
        </w:rPr>
        <w:t xml:space="preserve"> -</w:t>
      </w:r>
      <w:proofErr w:type="spellStart"/>
      <w:r w:rsidRPr="00091062">
        <w:rPr>
          <w:lang w:val="es-EC"/>
        </w:rPr>
        <w:t>ls</w:t>
      </w:r>
      <w:proofErr w:type="spellEnd"/>
      <w:r w:rsidRPr="00091062">
        <w:rPr>
          <w:lang w:val="es-EC"/>
        </w:rPr>
        <w:t xml:space="preserve"> /</w:t>
      </w:r>
      <w:proofErr w:type="spellStart"/>
      <w:r w:rsidRPr="00091062">
        <w:rPr>
          <w:lang w:val="es-EC"/>
        </w:rPr>
        <w:t>bronze</w:t>
      </w:r>
      <w:proofErr w:type="spellEnd"/>
      <w:r w:rsidRPr="00091062">
        <w:rPr>
          <w:lang w:val="es-EC"/>
        </w:rPr>
        <w:t xml:space="preserve">/clientes desde </w:t>
      </w:r>
      <w:proofErr w:type="spellStart"/>
      <w:r w:rsidRPr="00091062">
        <w:rPr>
          <w:lang w:val="es-EC"/>
        </w:rPr>
        <w:t>namenode</w:t>
      </w:r>
      <w:proofErr w:type="spellEnd"/>
      <w:r w:rsidRPr="00091062">
        <w:rPr>
          <w:lang w:val="es-EC"/>
        </w:rPr>
        <w:t xml:space="preserve"> para listar y validar _SUCCESS y archivos .</w:t>
      </w:r>
      <w:proofErr w:type="spellStart"/>
      <w:r w:rsidRPr="00091062">
        <w:rPr>
          <w:lang w:val="es-EC"/>
        </w:rPr>
        <w:t>parquet</w:t>
      </w:r>
      <w:proofErr w:type="spellEnd"/>
      <w:r w:rsidRPr="00091062">
        <w:rPr>
          <w:lang w:val="es-EC"/>
        </w:rPr>
        <w:t>.</w:t>
      </w:r>
    </w:p>
    <w:p w14:paraId="3F552AE4" w14:textId="5A9A3DC4" w:rsidR="00091062" w:rsidRPr="00091062" w:rsidRDefault="00091062" w:rsidP="00091062">
      <w:pPr>
        <w:numPr>
          <w:ilvl w:val="0"/>
          <w:numId w:val="18"/>
        </w:numPr>
        <w:rPr>
          <w:lang w:val="es-EC"/>
        </w:rPr>
      </w:pPr>
      <w:r w:rsidRPr="00091062">
        <w:rPr>
          <w:lang w:val="es-EC"/>
        </w:rPr>
        <w:t xml:space="preserve"> </w:t>
      </w:r>
      <w:r w:rsidRPr="00091062">
        <w:rPr>
          <w:b/>
          <w:bCs/>
          <w:lang w:val="es-EC"/>
        </w:rPr>
        <w:t>Procesamiento Silver no se ejecutaba después de extracción</w:t>
      </w:r>
      <w:r w:rsidRPr="00091062">
        <w:rPr>
          <w:lang w:val="es-EC"/>
        </w:rPr>
        <w:br/>
        <w:t xml:space="preserve"> Solución: añadir un </w:t>
      </w:r>
      <w:proofErr w:type="spellStart"/>
      <w:r w:rsidRPr="00091062">
        <w:rPr>
          <w:lang w:val="es-EC"/>
        </w:rPr>
        <w:t>sleep</w:t>
      </w:r>
      <w:proofErr w:type="spellEnd"/>
      <w:r w:rsidRPr="00091062">
        <w:rPr>
          <w:lang w:val="es-EC"/>
        </w:rPr>
        <w:t>(10) en el pipeline para dar tiempo a Spark/HDFS de finalizar la escritura antes de leer en el siguiente paso.</w:t>
      </w:r>
    </w:p>
    <w:p w14:paraId="5301DF1C" w14:textId="63FD076E" w:rsidR="00091062" w:rsidRDefault="00091062">
      <w:pPr>
        <w:rPr>
          <w:lang w:val="es-EC"/>
        </w:rPr>
      </w:pPr>
      <w:r>
        <w:rPr>
          <w:lang w:val="es-EC"/>
        </w:rPr>
        <w:t>Captura de las Soluciones</w:t>
      </w:r>
    </w:p>
    <w:p w14:paraId="5891A6C8" w14:textId="018EEA68" w:rsidR="00091062" w:rsidRDefault="00091062">
      <w:pPr>
        <w:rPr>
          <w:lang w:val="es-EC"/>
        </w:rPr>
      </w:pPr>
      <w:r>
        <w:rPr>
          <w:lang w:val="es-EC"/>
        </w:rPr>
        <w:t xml:space="preserve">Carpetas creadas en </w:t>
      </w:r>
      <w:r w:rsidR="00550DBD">
        <w:rPr>
          <w:lang w:val="es-EC"/>
        </w:rPr>
        <w:t>HDFS</w:t>
      </w:r>
      <w:r>
        <w:rPr>
          <w:lang w:val="es-EC"/>
        </w:rPr>
        <w:t xml:space="preserve"> para el almacenamiento y procesamiento d ellos datos.</w:t>
      </w:r>
    </w:p>
    <w:p w14:paraId="561B068F" w14:textId="16FF4A59" w:rsidR="00091062" w:rsidRDefault="00091062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5AD402E2" wp14:editId="1432632E">
            <wp:extent cx="5486400" cy="1404620"/>
            <wp:effectExtent l="0" t="0" r="0" b="5080"/>
            <wp:docPr id="18478621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6214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78FA" w14:textId="1A824D5A" w:rsidR="00091062" w:rsidRDefault="00091062">
      <w:pPr>
        <w:rPr>
          <w:lang w:val="es-EC"/>
        </w:rPr>
      </w:pPr>
      <w:r>
        <w:rPr>
          <w:lang w:val="es-EC"/>
        </w:rPr>
        <w:t>Creación de la base de datos en HIVE para el proyecto y creación de la tabla par</w:t>
      </w:r>
      <w:r w:rsidR="00120F5F">
        <w:rPr>
          <w:lang w:val="es-EC"/>
        </w:rPr>
        <w:t>a probar funcionamiento de HIVE</w:t>
      </w:r>
    </w:p>
    <w:p w14:paraId="344A6654" w14:textId="4E09ADBE" w:rsidR="00091062" w:rsidRDefault="00091062">
      <w:pPr>
        <w:rPr>
          <w:lang w:val="es-EC"/>
        </w:rPr>
      </w:pPr>
      <w:r>
        <w:rPr>
          <w:noProof/>
          <w:lang w:val="es-EC"/>
        </w:rPr>
        <w:lastRenderedPageBreak/>
        <w:drawing>
          <wp:inline distT="0" distB="0" distL="0" distR="0" wp14:anchorId="645B2365" wp14:editId="7D340610">
            <wp:extent cx="5486400" cy="1689100"/>
            <wp:effectExtent l="0" t="0" r="0" b="6350"/>
            <wp:docPr id="126048703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87033" name="Imagen 2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73F5" w14:textId="2C8D0589" w:rsidR="00120F5F" w:rsidRDefault="00550DBD">
      <w:pPr>
        <w:rPr>
          <w:lang w:val="es-EC"/>
        </w:rPr>
      </w:pPr>
      <w:r>
        <w:rPr>
          <w:lang w:val="es-EC"/>
        </w:rPr>
        <w:t>Ejecución</w:t>
      </w:r>
      <w:r w:rsidR="00120F5F">
        <w:rPr>
          <w:lang w:val="es-EC"/>
        </w:rPr>
        <w:t xml:space="preserve"> del </w:t>
      </w:r>
      <w:r>
        <w:rPr>
          <w:lang w:val="es-EC"/>
        </w:rPr>
        <w:t>P</w:t>
      </w:r>
      <w:r w:rsidR="00120F5F">
        <w:rPr>
          <w:lang w:val="es-EC"/>
        </w:rPr>
        <w:t>ipe</w:t>
      </w:r>
      <w:r>
        <w:rPr>
          <w:lang w:val="es-EC"/>
        </w:rPr>
        <w:t>l</w:t>
      </w:r>
      <w:r w:rsidR="00120F5F">
        <w:rPr>
          <w:lang w:val="es-EC"/>
        </w:rPr>
        <w:t xml:space="preserve">ine de datos </w:t>
      </w:r>
      <w:r w:rsidR="00120F5F">
        <w:rPr>
          <w:noProof/>
          <w:lang w:val="es-EC"/>
        </w:rPr>
        <w:drawing>
          <wp:inline distT="0" distB="0" distL="0" distR="0" wp14:anchorId="0F438860" wp14:editId="200F3847">
            <wp:extent cx="5486400" cy="2646045"/>
            <wp:effectExtent l="0" t="0" r="0" b="1905"/>
            <wp:docPr id="1399352381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52381" name="Imagen 3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152E" w14:textId="69D72D14" w:rsidR="00120F5F" w:rsidRDefault="00120F5F">
      <w:pPr>
        <w:rPr>
          <w:lang w:val="es-EC"/>
        </w:rPr>
      </w:pPr>
      <w:r>
        <w:rPr>
          <w:lang w:val="es-EC"/>
        </w:rPr>
        <w:t>Consulta a directorio de HDFS Bronce sobre los datos extraídos de SQL server de mi maquina local</w:t>
      </w:r>
    </w:p>
    <w:p w14:paraId="578F554D" w14:textId="0FD09C8C" w:rsidR="00120F5F" w:rsidRDefault="00120F5F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511252B1" wp14:editId="1452D946">
            <wp:extent cx="5486400" cy="819150"/>
            <wp:effectExtent l="0" t="0" r="0" b="0"/>
            <wp:docPr id="1276335603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35603" name="Imagen 4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AC2" w14:textId="7901D9E8" w:rsidR="00120F5F" w:rsidRDefault="00120F5F">
      <w:pPr>
        <w:rPr>
          <w:lang w:val="es-EC"/>
        </w:rPr>
      </w:pPr>
      <w:r>
        <w:rPr>
          <w:lang w:val="es-EC"/>
        </w:rPr>
        <w:t xml:space="preserve">Consulta al directorio Silver de HDFS a los datos Procesados desde Bronce </w:t>
      </w:r>
    </w:p>
    <w:p w14:paraId="572353D9" w14:textId="23763F33" w:rsidR="00120F5F" w:rsidRDefault="00120F5F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0A635682" wp14:editId="3B8BB919">
            <wp:extent cx="5486400" cy="960755"/>
            <wp:effectExtent l="0" t="0" r="0" b="0"/>
            <wp:docPr id="1938449027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49027" name="Imagen 5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2E69" w14:textId="77777777" w:rsidR="00120F5F" w:rsidRDefault="00120F5F">
      <w:pPr>
        <w:rPr>
          <w:lang w:val="es-EC"/>
        </w:rPr>
      </w:pPr>
    </w:p>
    <w:p w14:paraId="666151A1" w14:textId="77777777" w:rsidR="00120F5F" w:rsidRDefault="00120F5F">
      <w:pPr>
        <w:rPr>
          <w:lang w:val="es-EC"/>
        </w:rPr>
      </w:pPr>
    </w:p>
    <w:p w14:paraId="23ADDB94" w14:textId="77777777" w:rsidR="00120F5F" w:rsidRDefault="00120F5F">
      <w:pPr>
        <w:rPr>
          <w:lang w:val="es-EC"/>
        </w:rPr>
      </w:pPr>
    </w:p>
    <w:p w14:paraId="562D671D" w14:textId="25EC5995" w:rsidR="00120F5F" w:rsidRDefault="00120F5F">
      <w:pPr>
        <w:rPr>
          <w:lang w:val="es-EC"/>
        </w:rPr>
      </w:pPr>
      <w:r>
        <w:rPr>
          <w:lang w:val="es-EC"/>
        </w:rPr>
        <w:t xml:space="preserve">Resultados en </w:t>
      </w:r>
      <w:proofErr w:type="spellStart"/>
      <w:r>
        <w:rPr>
          <w:lang w:val="es-EC"/>
        </w:rPr>
        <w:t>Hive</w:t>
      </w:r>
      <w:proofErr w:type="spellEnd"/>
      <w:r>
        <w:rPr>
          <w:lang w:val="es-EC"/>
        </w:rPr>
        <w:t xml:space="preserve"> y su tabla externa apuntado al directorio </w:t>
      </w:r>
      <w:proofErr w:type="spellStart"/>
      <w:r>
        <w:rPr>
          <w:lang w:val="es-EC"/>
        </w:rPr>
        <w:t>silver</w:t>
      </w:r>
      <w:proofErr w:type="spellEnd"/>
      <w:r>
        <w:rPr>
          <w:lang w:val="es-EC"/>
        </w:rPr>
        <w:t>/clientes</w:t>
      </w:r>
    </w:p>
    <w:p w14:paraId="1C561E41" w14:textId="6BEC976E" w:rsidR="00120F5F" w:rsidRDefault="00120F5F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6E7A36F1" wp14:editId="6424F27A">
            <wp:extent cx="5486400" cy="2356485"/>
            <wp:effectExtent l="0" t="0" r="0" b="5715"/>
            <wp:docPr id="1631233723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33723" name="Imagen 6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F97B" w14:textId="0E0B7AE0" w:rsidR="00120F5F" w:rsidRDefault="00120F5F">
      <w:pPr>
        <w:rPr>
          <w:lang w:val="es-EC"/>
        </w:rPr>
      </w:pPr>
      <w:r>
        <w:rPr>
          <w:lang w:val="es-EC"/>
        </w:rPr>
        <w:t>SQL Server Local con sus datos de pruebas</w:t>
      </w:r>
    </w:p>
    <w:p w14:paraId="6056CD49" w14:textId="2B4E6326" w:rsidR="00120F5F" w:rsidRDefault="00120F5F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793E827E" wp14:editId="54CE8B89">
            <wp:extent cx="5486400" cy="1528445"/>
            <wp:effectExtent l="0" t="0" r="0" b="0"/>
            <wp:docPr id="1246780648" name="Imagen 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0648" name="Imagen 7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088D" w14:textId="7852E5E6" w:rsidR="00CA3319" w:rsidRDefault="00CA3319">
      <w:pPr>
        <w:rPr>
          <w:lang w:val="es-EC"/>
        </w:rPr>
      </w:pPr>
      <w:r>
        <w:rPr>
          <w:lang w:val="es-EC"/>
        </w:rPr>
        <w:t>Servicios levantados en Docker-</w:t>
      </w:r>
      <w:proofErr w:type="spellStart"/>
      <w:r>
        <w:rPr>
          <w:lang w:val="es-EC"/>
        </w:rPr>
        <w:t>compose</w:t>
      </w:r>
      <w:proofErr w:type="spellEnd"/>
    </w:p>
    <w:p w14:paraId="0B984A7D" w14:textId="60E531D5" w:rsidR="00CA3319" w:rsidRDefault="00CA3319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53B59703" wp14:editId="43B2AF9C">
            <wp:extent cx="5486400" cy="2000885"/>
            <wp:effectExtent l="0" t="0" r="0" b="0"/>
            <wp:docPr id="1739672738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2738" name="Imagen 8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69FF" w14:textId="77777777" w:rsidR="00120F5F" w:rsidRDefault="00120F5F">
      <w:pPr>
        <w:rPr>
          <w:lang w:val="es-EC"/>
        </w:rPr>
      </w:pPr>
    </w:p>
    <w:p w14:paraId="5D1FBDFF" w14:textId="77777777" w:rsidR="00CA3319" w:rsidRDefault="00CA3319">
      <w:pPr>
        <w:rPr>
          <w:lang w:val="es-EC"/>
        </w:rPr>
      </w:pPr>
    </w:p>
    <w:p w14:paraId="23A80AA7" w14:textId="77777777" w:rsidR="00CA3319" w:rsidRDefault="00CA3319">
      <w:pPr>
        <w:rPr>
          <w:lang w:val="es-EC"/>
        </w:rPr>
      </w:pPr>
    </w:p>
    <w:p w14:paraId="7D0D591E" w14:textId="7000DBF8" w:rsidR="00CA3319" w:rsidRPr="00CA3319" w:rsidRDefault="00CA3319">
      <w:pPr>
        <w:rPr>
          <w:b/>
          <w:bCs/>
          <w:color w:val="1F497D" w:themeColor="text2"/>
          <w:sz w:val="24"/>
          <w:szCs w:val="24"/>
          <w:lang w:val="es-EC"/>
        </w:rPr>
      </w:pPr>
      <w:r w:rsidRPr="00CA3319">
        <w:rPr>
          <w:b/>
          <w:bCs/>
          <w:color w:val="1F497D" w:themeColor="text2"/>
          <w:sz w:val="24"/>
          <w:szCs w:val="24"/>
          <w:lang w:val="es-EC"/>
        </w:rPr>
        <w:t xml:space="preserve">Conclusiones </w:t>
      </w:r>
    </w:p>
    <w:p w14:paraId="639B24F1" w14:textId="6385B905" w:rsidR="00CA3319" w:rsidRPr="00CA3319" w:rsidRDefault="00CA3319">
      <w:pPr>
        <w:rPr>
          <w:lang w:val="es-EC"/>
        </w:rPr>
      </w:pPr>
      <w:r w:rsidRPr="00CA3319">
        <w:rPr>
          <w:lang w:val="es-EC"/>
        </w:rPr>
        <w:t>Ha sido una experiencia enriquecedora que me permitió reafirmar la importancia</w:t>
      </w:r>
      <w:r w:rsidRPr="00CA3319">
        <w:rPr>
          <w:lang w:val="es-EC"/>
        </w:rPr>
        <w:t xml:space="preserve"> </w:t>
      </w:r>
      <w:r w:rsidRPr="00CA3319">
        <w:rPr>
          <w:lang w:val="es-EC"/>
        </w:rPr>
        <w:t xml:space="preserve">de un Ingeniero de Datos </w:t>
      </w:r>
      <w:r>
        <w:rPr>
          <w:lang w:val="es-EC"/>
        </w:rPr>
        <w:t xml:space="preserve">o Desarrollador Big Data </w:t>
      </w:r>
      <w:r w:rsidRPr="00CA3319">
        <w:rPr>
          <w:lang w:val="es-EC"/>
        </w:rPr>
        <w:t>no radica únicamente en conocer las herramientas, sino en comprender cómo orquestar ecosistemas complejos para crear soluciones robustas y escalables.</w:t>
      </w:r>
    </w:p>
    <w:p w14:paraId="26502F5C" w14:textId="276F2AA7" w:rsidR="00120F5F" w:rsidRDefault="00B51CF3">
      <w:pPr>
        <w:rPr>
          <w:lang w:val="es-EC"/>
        </w:rPr>
      </w:pPr>
      <w:r w:rsidRPr="00B51CF3">
        <w:rPr>
          <w:lang w:val="es-EC"/>
        </w:rPr>
        <w:t>Quiero expresar mi agradecimiento por esta oportunidad, ya que me permitió poner en práctica mis conocimientos y al mismo tiempo enfrentar nuevos retos dentro del ecosistema Big Data.</w:t>
      </w:r>
    </w:p>
    <w:p w14:paraId="6B1A9818" w14:textId="77777777" w:rsidR="00B51CF3" w:rsidRPr="00B51CF3" w:rsidRDefault="00B51CF3" w:rsidP="00B51CF3">
      <w:pPr>
        <w:rPr>
          <w:lang w:val="es-EC"/>
        </w:rPr>
      </w:pPr>
      <w:r w:rsidRPr="00B51CF3">
        <w:rPr>
          <w:lang w:val="es-EC"/>
        </w:rPr>
        <w:t>Más allá del resultado, valoro enormemente lo aprendido, pues cada error superado me permitió fortalecer mis capacidades como Ingeniero/Desarrollador Big Data. Así, incluso si no llego a quedar seleccionado, esta experiencia ya representa un paso importante en mi crecimiento profesional y una motivación extra para seguir avanzando en este camino.</w:t>
      </w:r>
    </w:p>
    <w:p w14:paraId="35CF497E" w14:textId="77777777" w:rsidR="00B51CF3" w:rsidRPr="00B51CF3" w:rsidRDefault="00B51CF3">
      <w:pPr>
        <w:rPr>
          <w:lang w:val="es-EC"/>
        </w:rPr>
      </w:pPr>
    </w:p>
    <w:p w14:paraId="46602AFD" w14:textId="77777777" w:rsidR="00091062" w:rsidRPr="00120F5F" w:rsidRDefault="00091062">
      <w:pPr>
        <w:rPr>
          <w:lang w:val="es-EC"/>
        </w:rPr>
      </w:pPr>
    </w:p>
    <w:p w14:paraId="41E2ECE0" w14:textId="77777777" w:rsidR="00091062" w:rsidRPr="00120F5F" w:rsidRDefault="00091062">
      <w:pPr>
        <w:rPr>
          <w:lang w:val="es-EC"/>
        </w:rPr>
      </w:pPr>
    </w:p>
    <w:p w14:paraId="37A56A5C" w14:textId="77777777" w:rsidR="00091062" w:rsidRPr="00120F5F" w:rsidRDefault="00091062">
      <w:pPr>
        <w:rPr>
          <w:lang w:val="es-EC"/>
        </w:rPr>
      </w:pPr>
    </w:p>
    <w:p w14:paraId="4AF37139" w14:textId="77777777" w:rsidR="00091062" w:rsidRPr="00120F5F" w:rsidRDefault="00091062">
      <w:pPr>
        <w:rPr>
          <w:lang w:val="es-EC"/>
        </w:rPr>
      </w:pPr>
    </w:p>
    <w:sectPr w:rsidR="00091062" w:rsidRPr="00120F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86733"/>
    <w:multiLevelType w:val="multilevel"/>
    <w:tmpl w:val="A6E2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44E54"/>
    <w:multiLevelType w:val="multilevel"/>
    <w:tmpl w:val="4216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95290"/>
    <w:multiLevelType w:val="multilevel"/>
    <w:tmpl w:val="70C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1706E"/>
    <w:multiLevelType w:val="multilevel"/>
    <w:tmpl w:val="E0A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E5C25"/>
    <w:multiLevelType w:val="multilevel"/>
    <w:tmpl w:val="5D4A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418CF"/>
    <w:multiLevelType w:val="multilevel"/>
    <w:tmpl w:val="039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F4997"/>
    <w:multiLevelType w:val="multilevel"/>
    <w:tmpl w:val="C3B0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B2D0B"/>
    <w:multiLevelType w:val="multilevel"/>
    <w:tmpl w:val="752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16E03"/>
    <w:multiLevelType w:val="multilevel"/>
    <w:tmpl w:val="8B6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358125">
    <w:abstractNumId w:val="8"/>
  </w:num>
  <w:num w:numId="2" w16cid:durableId="1545942898">
    <w:abstractNumId w:val="6"/>
  </w:num>
  <w:num w:numId="3" w16cid:durableId="504828670">
    <w:abstractNumId w:val="5"/>
  </w:num>
  <w:num w:numId="4" w16cid:durableId="401366260">
    <w:abstractNumId w:val="4"/>
  </w:num>
  <w:num w:numId="5" w16cid:durableId="1697854531">
    <w:abstractNumId w:val="7"/>
  </w:num>
  <w:num w:numId="6" w16cid:durableId="1796487564">
    <w:abstractNumId w:val="3"/>
  </w:num>
  <w:num w:numId="7" w16cid:durableId="2047412720">
    <w:abstractNumId w:val="2"/>
  </w:num>
  <w:num w:numId="8" w16cid:durableId="1141582895">
    <w:abstractNumId w:val="1"/>
  </w:num>
  <w:num w:numId="9" w16cid:durableId="2130584033">
    <w:abstractNumId w:val="0"/>
  </w:num>
  <w:num w:numId="10" w16cid:durableId="1056472836">
    <w:abstractNumId w:val="14"/>
  </w:num>
  <w:num w:numId="11" w16cid:durableId="2112042661">
    <w:abstractNumId w:val="11"/>
  </w:num>
  <w:num w:numId="12" w16cid:durableId="1226451669">
    <w:abstractNumId w:val="10"/>
  </w:num>
  <w:num w:numId="13" w16cid:durableId="1371146173">
    <w:abstractNumId w:val="17"/>
  </w:num>
  <w:num w:numId="14" w16cid:durableId="1142425210">
    <w:abstractNumId w:val="9"/>
  </w:num>
  <w:num w:numId="15" w16cid:durableId="1403680917">
    <w:abstractNumId w:val="12"/>
  </w:num>
  <w:num w:numId="16" w16cid:durableId="598752959">
    <w:abstractNumId w:val="16"/>
  </w:num>
  <w:num w:numId="17" w16cid:durableId="1565293424">
    <w:abstractNumId w:val="15"/>
  </w:num>
  <w:num w:numId="18" w16cid:durableId="3069830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5A4"/>
    <w:rsid w:val="00091062"/>
    <w:rsid w:val="00120F5F"/>
    <w:rsid w:val="0015074B"/>
    <w:rsid w:val="001C6143"/>
    <w:rsid w:val="0029639D"/>
    <w:rsid w:val="002E0F9A"/>
    <w:rsid w:val="00326F90"/>
    <w:rsid w:val="00550DBD"/>
    <w:rsid w:val="00A07BFE"/>
    <w:rsid w:val="00AA1D8D"/>
    <w:rsid w:val="00B47730"/>
    <w:rsid w:val="00B51CF3"/>
    <w:rsid w:val="00CA33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A7AB5"/>
  <w14:defaultImageDpi w14:val="300"/>
  <w15:docId w15:val="{6E73B2C2-A6D4-49BC-820E-037F099B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1096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Dary Guale</cp:lastModifiedBy>
  <cp:revision>4</cp:revision>
  <cp:lastPrinted>2025-08-28T21:36:00Z</cp:lastPrinted>
  <dcterms:created xsi:type="dcterms:W3CDTF">2013-12-23T23:15:00Z</dcterms:created>
  <dcterms:modified xsi:type="dcterms:W3CDTF">2025-08-28T21:54:00Z</dcterms:modified>
  <cp:category/>
</cp:coreProperties>
</file>